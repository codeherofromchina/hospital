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46DC8" w14:textId="77777777" w:rsidR="00AE22B3" w:rsidRDefault="00AE22B3" w:rsidP="00AE22B3">
      <w:pPr>
        <w:pStyle w:val="2"/>
        <w:spacing w:before="312" w:after="312"/>
        <w:ind w:left="661" w:hanging="661"/>
      </w:pPr>
      <w:bookmarkStart w:id="0" w:name="_Toc24681"/>
      <w:bookmarkStart w:id="1" w:name="_Toc1073"/>
      <w:bookmarkStart w:id="2" w:name="_Toc510520820"/>
      <w:r>
        <w:rPr>
          <w:rFonts w:cs="宋体" w:hint="eastAsia"/>
          <w:sz w:val="28"/>
          <w:szCs w:val="28"/>
        </w:rPr>
        <w:t>外部预约接口</w:t>
      </w:r>
      <w:bookmarkEnd w:id="0"/>
      <w:bookmarkEnd w:id="1"/>
      <w:bookmarkEnd w:id="2"/>
    </w:p>
    <w:p w14:paraId="3CB465E0" w14:textId="77777777" w:rsidR="00AE22B3" w:rsidRDefault="00AE22B3" w:rsidP="00AE22B3">
      <w:pPr>
        <w:pStyle w:val="30"/>
        <w:spacing w:before="312" w:after="312"/>
        <w:ind w:left="569" w:hanging="569"/>
      </w:pPr>
      <w:bookmarkStart w:id="3" w:name="_Toc3614"/>
      <w:bookmarkStart w:id="4" w:name="_Toc5179"/>
      <w:bookmarkStart w:id="5" w:name="_Toc510520821"/>
      <w:r>
        <w:rPr>
          <w:rFonts w:hint="eastAsia"/>
        </w:rPr>
        <w:t>接口流程说明</w:t>
      </w:r>
      <w:bookmarkEnd w:id="3"/>
      <w:bookmarkEnd w:id="4"/>
      <w:bookmarkEnd w:id="5"/>
    </w:p>
    <w:p w14:paraId="6FB52281" w14:textId="77777777" w:rsidR="00AE22B3" w:rsidRDefault="00AE22B3" w:rsidP="00AE22B3">
      <w:pPr>
        <w:numPr>
          <w:ilvl w:val="0"/>
          <w:numId w:val="9"/>
        </w:numPr>
        <w:tabs>
          <w:tab w:val="left" w:pos="840"/>
        </w:tabs>
        <w:spacing w:after="156"/>
        <w:ind w:left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通过卡号获取患者基本信息。</w:t>
      </w:r>
    </w:p>
    <w:p w14:paraId="12F9B0CB" w14:textId="77777777" w:rsidR="00AE22B3" w:rsidRDefault="00AE22B3" w:rsidP="00AE22B3">
      <w:pPr>
        <w:numPr>
          <w:ilvl w:val="0"/>
          <w:numId w:val="9"/>
        </w:numPr>
        <w:tabs>
          <w:tab w:val="left" w:pos="840"/>
        </w:tabs>
        <w:spacing w:after="156"/>
        <w:ind w:left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获取科室列表信息</w:t>
      </w:r>
    </w:p>
    <w:p w14:paraId="10000E07" w14:textId="77777777" w:rsidR="00AE22B3" w:rsidRDefault="00AE22B3" w:rsidP="00AE22B3">
      <w:pPr>
        <w:numPr>
          <w:ilvl w:val="0"/>
          <w:numId w:val="9"/>
        </w:numPr>
        <w:tabs>
          <w:tab w:val="left" w:pos="840"/>
        </w:tabs>
        <w:spacing w:after="156"/>
        <w:ind w:left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获取医生列表信息</w:t>
      </w:r>
    </w:p>
    <w:p w14:paraId="6D26D172" w14:textId="77777777" w:rsidR="00AE22B3" w:rsidRDefault="00AE22B3" w:rsidP="00AE22B3">
      <w:pPr>
        <w:numPr>
          <w:ilvl w:val="0"/>
          <w:numId w:val="9"/>
        </w:numPr>
        <w:tabs>
          <w:tab w:val="left" w:pos="840"/>
        </w:tabs>
        <w:spacing w:after="156"/>
        <w:ind w:left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查询排班记录</w:t>
      </w:r>
    </w:p>
    <w:p w14:paraId="053DF762" w14:textId="77777777" w:rsidR="00AE22B3" w:rsidRDefault="00AE22B3" w:rsidP="00AE22B3">
      <w:pPr>
        <w:numPr>
          <w:ilvl w:val="0"/>
          <w:numId w:val="9"/>
        </w:numPr>
        <w:tabs>
          <w:tab w:val="left" w:pos="840"/>
        </w:tabs>
        <w:spacing w:after="156"/>
        <w:ind w:left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预约挂号</w:t>
      </w:r>
    </w:p>
    <w:p w14:paraId="35480C8C" w14:textId="77777777" w:rsidR="00AE22B3" w:rsidRDefault="00AE22B3" w:rsidP="00AE22B3">
      <w:pPr>
        <w:numPr>
          <w:ilvl w:val="0"/>
          <w:numId w:val="9"/>
        </w:numPr>
        <w:tabs>
          <w:tab w:val="left" w:pos="840"/>
        </w:tabs>
        <w:spacing w:after="156"/>
        <w:ind w:left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查询患者预约记录</w:t>
      </w:r>
    </w:p>
    <w:p w14:paraId="28161534" w14:textId="77777777" w:rsidR="00AE22B3" w:rsidRDefault="00AE22B3" w:rsidP="00AE22B3">
      <w:pPr>
        <w:numPr>
          <w:ilvl w:val="0"/>
          <w:numId w:val="9"/>
        </w:numPr>
        <w:tabs>
          <w:tab w:val="left" w:pos="840"/>
        </w:tabs>
        <w:spacing w:after="156"/>
        <w:ind w:left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预约取号确认</w:t>
      </w:r>
    </w:p>
    <w:p w14:paraId="72382429" w14:textId="77777777" w:rsidR="00AE22B3" w:rsidRDefault="00AE22B3" w:rsidP="00AE22B3">
      <w:pPr>
        <w:tabs>
          <w:tab w:val="left" w:pos="840"/>
        </w:tabs>
        <w:spacing w:after="156"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有卡预约流程图：</w:t>
      </w:r>
    </w:p>
    <w:p w14:paraId="6ED0228A" w14:textId="77777777" w:rsidR="00AE22B3" w:rsidRDefault="00AE22B3" w:rsidP="00AE22B3">
      <w:pPr>
        <w:spacing w:after="156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lastRenderedPageBreak/>
        <w:drawing>
          <wp:inline distT="0" distB="0" distL="0" distR="0" wp14:anchorId="1FAC1C78" wp14:editId="28CCF838">
            <wp:extent cx="5274310" cy="5434965"/>
            <wp:effectExtent l="19050" t="0" r="2540" b="0"/>
            <wp:docPr id="1" name="图片 1" descr="有卡预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有卡预约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CA0CD5" w14:textId="77777777" w:rsidR="00AE22B3" w:rsidRDefault="00AE22B3" w:rsidP="00AE22B3">
      <w:pPr>
        <w:tabs>
          <w:tab w:val="left" w:pos="840"/>
        </w:tabs>
        <w:spacing w:after="156"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 w:val="28"/>
          <w:szCs w:val="28"/>
        </w:rPr>
        <w:t>无卡预约流程图</w:t>
      </w:r>
      <w:r>
        <w:rPr>
          <w:rFonts w:ascii="宋体" w:hAnsi="宋体" w:cs="宋体" w:hint="eastAsia"/>
          <w:szCs w:val="21"/>
        </w:rPr>
        <w:t>：</w:t>
      </w:r>
    </w:p>
    <w:p w14:paraId="7F5B153A" w14:textId="77777777" w:rsidR="00AE22B3" w:rsidRDefault="00AE22B3" w:rsidP="00AE22B3">
      <w:pPr>
        <w:spacing w:after="156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lastRenderedPageBreak/>
        <w:drawing>
          <wp:inline distT="0" distB="0" distL="0" distR="0" wp14:anchorId="5A5B40E7" wp14:editId="79D5BF79">
            <wp:extent cx="5157470" cy="4037965"/>
            <wp:effectExtent l="19050" t="0" r="5080" b="0"/>
            <wp:docPr id="2" name="图片 2" descr="无卡预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无卡预约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4A47B5" w14:textId="77777777" w:rsidR="00AE22B3" w:rsidRDefault="00AE22B3" w:rsidP="00AE22B3">
      <w:pPr>
        <w:spacing w:after="156"/>
        <w:rPr>
          <w:rFonts w:ascii="宋体" w:hAnsi="宋体" w:cs="宋体"/>
          <w:szCs w:val="21"/>
        </w:rPr>
      </w:pPr>
    </w:p>
    <w:p w14:paraId="10ADCB7D" w14:textId="77777777" w:rsidR="00AE22B3" w:rsidRDefault="00AE22B3" w:rsidP="00AE22B3">
      <w:pPr>
        <w:spacing w:after="156"/>
        <w:rPr>
          <w:rFonts w:ascii="宋体" w:hAnsi="宋体" w:cs="宋体"/>
          <w:szCs w:val="21"/>
        </w:rPr>
      </w:pPr>
    </w:p>
    <w:p w14:paraId="766440FD" w14:textId="77777777" w:rsidR="00AE22B3" w:rsidRDefault="00AE22B3" w:rsidP="00AE22B3">
      <w:pPr>
        <w:spacing w:after="156"/>
        <w:ind w:left="420"/>
        <w:rPr>
          <w:rFonts w:ascii="宋体" w:hAnsi="宋体" w:cs="宋体"/>
          <w:szCs w:val="21"/>
        </w:rPr>
      </w:pPr>
    </w:p>
    <w:p w14:paraId="7F1E2E28" w14:textId="77777777" w:rsidR="00AE22B3" w:rsidRDefault="00AE22B3" w:rsidP="00AE22B3">
      <w:pPr>
        <w:spacing w:after="156"/>
      </w:pPr>
    </w:p>
    <w:p w14:paraId="43DDA54C" w14:textId="77777777" w:rsidR="00AE22B3" w:rsidRDefault="00AE22B3" w:rsidP="00AE22B3">
      <w:pPr>
        <w:pStyle w:val="30"/>
        <w:spacing w:before="312" w:after="312"/>
        <w:ind w:left="569" w:hanging="569"/>
        <w:rPr>
          <w:rFonts w:cs="宋体"/>
          <w:sz w:val="21"/>
          <w:szCs w:val="21"/>
        </w:rPr>
      </w:pPr>
      <w:bookmarkStart w:id="6" w:name="_Toc32024"/>
      <w:bookmarkStart w:id="7" w:name="_Toc161"/>
      <w:bookmarkStart w:id="8" w:name="_Toc510520822"/>
      <w:r>
        <w:rPr>
          <w:rFonts w:cs="宋体" w:hint="eastAsia"/>
          <w:sz w:val="21"/>
          <w:szCs w:val="21"/>
        </w:rPr>
        <w:t>获取患者基本信息(3300)</w:t>
      </w:r>
      <w:bookmarkEnd w:id="6"/>
      <w:bookmarkEnd w:id="7"/>
      <w:bookmarkEnd w:id="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3"/>
        <w:gridCol w:w="6557"/>
      </w:tblGrid>
      <w:tr w:rsidR="00AE22B3" w14:paraId="6C868364" w14:textId="77777777" w:rsidTr="00605C8D">
        <w:trPr>
          <w:trHeight w:val="450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3CB0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交易编码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EAE1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3300</w:t>
            </w:r>
          </w:p>
        </w:tc>
      </w:tr>
      <w:tr w:rsidR="00AE22B3" w14:paraId="62B7D182" w14:textId="77777777" w:rsidTr="00605C8D">
        <w:trPr>
          <w:trHeight w:val="358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B825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接口地址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57D8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AE22B3" w14:paraId="6FCF8F46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527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接口方法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1DB86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GetPatInfo</w:t>
            </w:r>
          </w:p>
        </w:tc>
      </w:tr>
      <w:tr w:rsidR="00AE22B3" w14:paraId="5D92B71F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6A5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描    述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45377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由卡号或病人唯一号(注:东华称登记号)查出患者基本信息，当卡号不空时用卡号，卡号为空时用病人唯一号。卡号+卡类型；病人ID；证件号+证件类型为三种查询方式，自主选择查询方式。</w:t>
            </w:r>
          </w:p>
        </w:tc>
      </w:tr>
      <w:tr w:rsidR="00AE22B3" w14:paraId="58021635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179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请求消息名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F1629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见“请求信息”表</w:t>
            </w:r>
          </w:p>
        </w:tc>
      </w:tr>
      <w:tr w:rsidR="00AE22B3" w14:paraId="1BF89037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DDF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应答消息名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6B50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见“返回信息”表</w:t>
            </w:r>
          </w:p>
        </w:tc>
      </w:tr>
      <w:tr w:rsidR="00AE22B3" w14:paraId="7698AB1E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51A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lastRenderedPageBreak/>
              <w:t>服务提供者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DB3D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HIS</w:t>
            </w:r>
          </w:p>
        </w:tc>
      </w:tr>
      <w:tr w:rsidR="00AE22B3" w14:paraId="286F37E0" w14:textId="77777777" w:rsidTr="00605C8D">
        <w:trPr>
          <w:trHeight w:val="167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96C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传输格式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969DD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XML</w:t>
            </w:r>
          </w:p>
        </w:tc>
      </w:tr>
    </w:tbl>
    <w:p w14:paraId="4DBF5821" w14:textId="77777777" w:rsidR="00AE22B3" w:rsidRDefault="00AE22B3" w:rsidP="00AE22B3">
      <w:pPr>
        <w:spacing w:after="156"/>
        <w:rPr>
          <w:rFonts w:ascii="宋体" w:hAnsi="宋体" w:cs="宋体"/>
          <w:szCs w:val="21"/>
        </w:rPr>
      </w:pPr>
    </w:p>
    <w:p w14:paraId="40A4B5F7" w14:textId="77777777" w:rsidR="00AE22B3" w:rsidRDefault="00AE22B3" w:rsidP="00AE22B3">
      <w:pPr>
        <w:pStyle w:val="4"/>
      </w:pPr>
      <w:r>
        <w:rPr>
          <w:rFonts w:hint="eastAsia"/>
        </w:rPr>
        <w:t>请求信息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14:paraId="4CC0A92F" w14:textId="77777777" w:rsidTr="00605C8D">
        <w:trPr>
          <w:trHeight w:val="3117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5A59E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&lt;Request&gt;</w:t>
            </w:r>
          </w:p>
          <w:p w14:paraId="4A0F4C8E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&lt;TradeCode&gt;3300&lt;/TradeCode&gt;</w:t>
            </w:r>
          </w:p>
          <w:p w14:paraId="47F8B93B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&lt;TransactionId&gt;&lt;/TransactionId&gt;</w:t>
            </w:r>
          </w:p>
          <w:p w14:paraId="2BE6D783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&lt;ExtOrgCode&gt;&lt;/ExtOrgCode&gt;</w:t>
            </w:r>
          </w:p>
          <w:p w14:paraId="51E69694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&lt;ClientType&gt;&lt;/ClientType&gt;</w:t>
            </w:r>
          </w:p>
          <w:p w14:paraId="162B8B61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&lt;TerminalID&gt;&lt;/TerminalID&gt;</w:t>
            </w:r>
          </w:p>
          <w:p w14:paraId="1F8EB306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&lt;HospitalId&gt;&lt;/HospitalId&gt;</w:t>
            </w:r>
          </w:p>
          <w:p w14:paraId="4076BC28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&lt;ExtUserID&gt;&lt;/ExtUserID&gt;</w:t>
            </w:r>
          </w:p>
          <w:p w14:paraId="261D0F3E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&lt;PatientCard&gt;&lt;/PatientCard&gt;</w:t>
            </w:r>
          </w:p>
          <w:p w14:paraId="43DE86A7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&lt;CardType&gt;&lt;/CardType&gt;</w:t>
            </w:r>
          </w:p>
          <w:p w14:paraId="4AE0994C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&lt;PatientID&gt;&lt;/PatientID&gt;</w:t>
            </w:r>
          </w:p>
          <w:p w14:paraId="2565D047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&lt;Phone&gt;&lt;/Phone&gt;</w:t>
            </w:r>
          </w:p>
          <w:p w14:paraId="4DF3FB33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&lt;IDCardType&gt;&lt;/IDCardType&gt;</w:t>
            </w:r>
          </w:p>
          <w:p w14:paraId="23F8B157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&lt;IDNo&gt;&lt;/IDNo&gt;</w:t>
            </w:r>
          </w:p>
          <w:p w14:paraId="16B819F8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&lt;PatientName&gt;&lt;/PatientName&gt;</w:t>
            </w:r>
          </w:p>
          <w:p w14:paraId="2FC8FDE3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&lt;/Request&gt;</w:t>
            </w:r>
          </w:p>
        </w:tc>
      </w:tr>
      <w:tr w:rsidR="00AE22B3" w14:paraId="703CAE1F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14:paraId="16274100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</w:t>
            </w:r>
          </w:p>
        </w:tc>
        <w:tc>
          <w:tcPr>
            <w:tcW w:w="3260" w:type="dxa"/>
            <w:vAlign w:val="center"/>
          </w:tcPr>
          <w:p w14:paraId="7AF55711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14:paraId="311A1E9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14:paraId="5215353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14:paraId="12A66F9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14:paraId="1612F48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14:paraId="13B4322C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62F0C07D" w14:textId="77777777" w:rsidR="00AE22B3" w:rsidRDefault="00AE22B3" w:rsidP="00605C8D">
            <w:pPr>
              <w:pStyle w:val="33"/>
              <w:spacing w:after="12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TradeCode</w:t>
            </w:r>
          </w:p>
        </w:tc>
        <w:tc>
          <w:tcPr>
            <w:tcW w:w="3260" w:type="dxa"/>
            <w:vAlign w:val="center"/>
          </w:tcPr>
          <w:p w14:paraId="49156489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交易代码</w:t>
            </w:r>
          </w:p>
        </w:tc>
        <w:tc>
          <w:tcPr>
            <w:tcW w:w="851" w:type="dxa"/>
            <w:vAlign w:val="center"/>
          </w:tcPr>
          <w:p w14:paraId="54BEAF8A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32611DD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14:paraId="52C1CF37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70374738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723C5A7F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02F57B29" w14:textId="77777777" w:rsidR="00AE22B3" w:rsidRDefault="00AE22B3" w:rsidP="00605C8D">
            <w:pPr>
              <w:pStyle w:val="33"/>
              <w:spacing w:after="1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TransactionId</w:t>
            </w:r>
          </w:p>
        </w:tc>
        <w:tc>
          <w:tcPr>
            <w:tcW w:w="3260" w:type="dxa"/>
            <w:vAlign w:val="center"/>
          </w:tcPr>
          <w:p w14:paraId="1E8277B6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交易流水号</w:t>
            </w:r>
          </w:p>
        </w:tc>
        <w:tc>
          <w:tcPr>
            <w:tcW w:w="851" w:type="dxa"/>
            <w:vAlign w:val="center"/>
          </w:tcPr>
          <w:p w14:paraId="0E375438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7BA69D51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EE1660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65DD34B8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65B48C98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068AA4F" w14:textId="77777777" w:rsidR="00AE22B3" w:rsidRDefault="00AE22B3" w:rsidP="00605C8D">
            <w:pPr>
              <w:pStyle w:val="33"/>
              <w:spacing w:after="12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ExtOrgCode</w:t>
            </w:r>
          </w:p>
        </w:tc>
        <w:tc>
          <w:tcPr>
            <w:tcW w:w="3260" w:type="dxa"/>
            <w:vAlign w:val="center"/>
          </w:tcPr>
          <w:p w14:paraId="1A5A4908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预约机构</w:t>
            </w:r>
          </w:p>
        </w:tc>
        <w:tc>
          <w:tcPr>
            <w:tcW w:w="851" w:type="dxa"/>
            <w:vAlign w:val="center"/>
          </w:tcPr>
          <w:p w14:paraId="14B07174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4FFD35CC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05B7F7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366F44F0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267B7937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5A828227" w14:textId="77777777" w:rsidR="00AE22B3" w:rsidRDefault="00AE22B3" w:rsidP="00605C8D">
            <w:pPr>
              <w:pStyle w:val="33"/>
              <w:spacing w:after="12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ClientType</w:t>
            </w:r>
          </w:p>
        </w:tc>
        <w:tc>
          <w:tcPr>
            <w:tcW w:w="3260" w:type="dxa"/>
            <w:vAlign w:val="center"/>
          </w:tcPr>
          <w:p w14:paraId="5BC7F153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客户端类型</w:t>
            </w:r>
          </w:p>
        </w:tc>
        <w:tc>
          <w:tcPr>
            <w:tcW w:w="851" w:type="dxa"/>
            <w:vAlign w:val="center"/>
          </w:tcPr>
          <w:p w14:paraId="2081F138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340FB2AF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46A60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65C8588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5F4C8D1B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69E5FF68" w14:textId="77777777" w:rsidR="00AE22B3" w:rsidRDefault="00AE22B3" w:rsidP="00605C8D">
            <w:pPr>
              <w:pStyle w:val="33"/>
              <w:spacing w:after="12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TerminalID</w:t>
            </w:r>
          </w:p>
        </w:tc>
        <w:tc>
          <w:tcPr>
            <w:tcW w:w="3260" w:type="dxa"/>
            <w:vAlign w:val="center"/>
          </w:tcPr>
          <w:p w14:paraId="37841D1C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终端编码(IP/MAC)</w:t>
            </w:r>
          </w:p>
        </w:tc>
        <w:tc>
          <w:tcPr>
            <w:tcW w:w="851" w:type="dxa"/>
            <w:vAlign w:val="center"/>
          </w:tcPr>
          <w:p w14:paraId="625D9D53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3C697768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16AD18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41FB432A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653A77F1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6CE1F66" w14:textId="77777777" w:rsidR="00AE22B3" w:rsidRDefault="00AE22B3" w:rsidP="00605C8D">
            <w:pPr>
              <w:pStyle w:val="33"/>
              <w:spacing w:after="12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HospitalId</w:t>
            </w:r>
          </w:p>
        </w:tc>
        <w:tc>
          <w:tcPr>
            <w:tcW w:w="3260" w:type="dxa"/>
            <w:vAlign w:val="center"/>
          </w:tcPr>
          <w:p w14:paraId="7C9756AE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医院唯一编号</w:t>
            </w:r>
          </w:p>
        </w:tc>
        <w:tc>
          <w:tcPr>
            <w:tcW w:w="851" w:type="dxa"/>
            <w:vAlign w:val="center"/>
          </w:tcPr>
          <w:p w14:paraId="54E54E1E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7BF2A6F1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FB67C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15C943C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若存在多个院区必</w:t>
            </w: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lastRenderedPageBreak/>
              <w:t>填</w:t>
            </w:r>
          </w:p>
        </w:tc>
      </w:tr>
      <w:tr w:rsidR="00AE22B3" w14:paraId="2E200050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0F185768" w14:textId="77777777" w:rsidR="00AE22B3" w:rsidRDefault="00AE22B3" w:rsidP="00605C8D">
            <w:pPr>
              <w:pStyle w:val="33"/>
              <w:spacing w:after="12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ExtUserID</w:t>
            </w:r>
          </w:p>
        </w:tc>
        <w:tc>
          <w:tcPr>
            <w:tcW w:w="3260" w:type="dxa"/>
            <w:vAlign w:val="center"/>
          </w:tcPr>
          <w:p w14:paraId="33DDF81D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操作员代码</w:t>
            </w:r>
          </w:p>
        </w:tc>
        <w:tc>
          <w:tcPr>
            <w:tcW w:w="851" w:type="dxa"/>
            <w:vAlign w:val="center"/>
          </w:tcPr>
          <w:p w14:paraId="65844760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1EB31BB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3B469F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7511275D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2AFB0EE5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CB8DBB3" w14:textId="77777777" w:rsidR="00AE22B3" w:rsidRDefault="00AE22B3" w:rsidP="00605C8D">
            <w:pPr>
              <w:pStyle w:val="33"/>
              <w:spacing w:after="12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PatientCard</w:t>
            </w:r>
          </w:p>
        </w:tc>
        <w:tc>
          <w:tcPr>
            <w:tcW w:w="3260" w:type="dxa"/>
            <w:vAlign w:val="center"/>
          </w:tcPr>
          <w:p w14:paraId="7AD1254F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卡号</w:t>
            </w:r>
          </w:p>
        </w:tc>
        <w:tc>
          <w:tcPr>
            <w:tcW w:w="851" w:type="dxa"/>
            <w:vAlign w:val="center"/>
          </w:tcPr>
          <w:p w14:paraId="44914C3F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1526F32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4B69C7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7225B0C3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见本接口描述</w:t>
            </w:r>
          </w:p>
        </w:tc>
      </w:tr>
      <w:tr w:rsidR="00AE22B3" w14:paraId="18325DA1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C7729F3" w14:textId="77777777" w:rsidR="00AE22B3" w:rsidRDefault="00AE22B3" w:rsidP="00605C8D">
            <w:pPr>
              <w:pStyle w:val="33"/>
              <w:spacing w:after="12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CardType</w:t>
            </w:r>
          </w:p>
        </w:tc>
        <w:tc>
          <w:tcPr>
            <w:tcW w:w="3260" w:type="dxa"/>
            <w:vAlign w:val="center"/>
          </w:tcPr>
          <w:p w14:paraId="0291496A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卡类型</w:t>
            </w:r>
          </w:p>
        </w:tc>
        <w:tc>
          <w:tcPr>
            <w:tcW w:w="851" w:type="dxa"/>
            <w:vAlign w:val="center"/>
          </w:tcPr>
          <w:p w14:paraId="1ABA1DFC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711D020C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E46B5E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55F7A2EE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见本接口描述</w:t>
            </w:r>
          </w:p>
        </w:tc>
      </w:tr>
      <w:tr w:rsidR="00AE22B3" w14:paraId="06F66C7C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5F3EAE45" w14:textId="77777777" w:rsidR="00AE22B3" w:rsidRDefault="00AE22B3" w:rsidP="00605C8D">
            <w:pPr>
              <w:pStyle w:val="33"/>
              <w:spacing w:after="12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PatientID</w:t>
            </w:r>
          </w:p>
        </w:tc>
        <w:tc>
          <w:tcPr>
            <w:tcW w:w="3260" w:type="dxa"/>
            <w:vAlign w:val="center"/>
          </w:tcPr>
          <w:p w14:paraId="02B08388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病人ID</w:t>
            </w:r>
          </w:p>
        </w:tc>
        <w:tc>
          <w:tcPr>
            <w:tcW w:w="851" w:type="dxa"/>
            <w:vAlign w:val="center"/>
          </w:tcPr>
          <w:p w14:paraId="48B2B28D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0A78A345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1C4297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4433815C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见本接口描述</w:t>
            </w:r>
          </w:p>
        </w:tc>
      </w:tr>
      <w:tr w:rsidR="00AE22B3" w14:paraId="7585847F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36AC7E28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Phone</w:t>
            </w:r>
          </w:p>
        </w:tc>
        <w:tc>
          <w:tcPr>
            <w:tcW w:w="3260" w:type="dxa"/>
            <w:vAlign w:val="center"/>
          </w:tcPr>
          <w:p w14:paraId="1270855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联系电话</w:t>
            </w:r>
          </w:p>
        </w:tc>
        <w:tc>
          <w:tcPr>
            <w:tcW w:w="851" w:type="dxa"/>
          </w:tcPr>
          <w:p w14:paraId="01B85F62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192FE0FC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D6E7BC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3B84ED04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E22B3" w14:paraId="6F1E1A5E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E38F85F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IDCardType</w:t>
            </w:r>
          </w:p>
        </w:tc>
        <w:tc>
          <w:tcPr>
            <w:tcW w:w="3260" w:type="dxa"/>
            <w:vAlign w:val="center"/>
          </w:tcPr>
          <w:p w14:paraId="0A9D0E4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证件类型</w:t>
            </w:r>
          </w:p>
        </w:tc>
        <w:tc>
          <w:tcPr>
            <w:tcW w:w="851" w:type="dxa"/>
          </w:tcPr>
          <w:p w14:paraId="4639BBB8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2FE35A56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0D5C93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5BA54A3E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见本接口描述</w:t>
            </w:r>
          </w:p>
        </w:tc>
      </w:tr>
      <w:tr w:rsidR="00AE22B3" w14:paraId="6AB05313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0E66CED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IDNo</w:t>
            </w:r>
          </w:p>
        </w:tc>
        <w:tc>
          <w:tcPr>
            <w:tcW w:w="3260" w:type="dxa"/>
            <w:vAlign w:val="center"/>
          </w:tcPr>
          <w:p w14:paraId="52EDA5C6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身份证号码</w:t>
            </w:r>
          </w:p>
        </w:tc>
        <w:tc>
          <w:tcPr>
            <w:tcW w:w="851" w:type="dxa"/>
          </w:tcPr>
          <w:p w14:paraId="01FD8981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7690D4E7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44A738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3DCFDF25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见本接口描述</w:t>
            </w:r>
          </w:p>
        </w:tc>
      </w:tr>
      <w:tr w:rsidR="00AE22B3" w14:paraId="3C42CA13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096FE86E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PatientName</w:t>
            </w:r>
          </w:p>
        </w:tc>
        <w:tc>
          <w:tcPr>
            <w:tcW w:w="3260" w:type="dxa"/>
            <w:vAlign w:val="center"/>
          </w:tcPr>
          <w:p w14:paraId="2534865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姓名</w:t>
            </w:r>
          </w:p>
        </w:tc>
        <w:tc>
          <w:tcPr>
            <w:tcW w:w="851" w:type="dxa"/>
          </w:tcPr>
          <w:p w14:paraId="6B12DB9F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4D80540E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256923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693F4B90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 w14:paraId="694F10EB" w14:textId="77777777" w:rsidR="00AE22B3" w:rsidRDefault="00AE22B3" w:rsidP="00AE22B3">
      <w:pPr>
        <w:spacing w:after="156" w:line="400" w:lineRule="exact"/>
        <w:rPr>
          <w:rFonts w:ascii="宋体" w:hAnsi="宋体" w:cs="宋体"/>
          <w:szCs w:val="21"/>
        </w:rPr>
      </w:pPr>
    </w:p>
    <w:p w14:paraId="1948F54B" w14:textId="77777777" w:rsidR="00AE22B3" w:rsidRDefault="00AE22B3" w:rsidP="00AE22B3">
      <w:pPr>
        <w:pStyle w:val="4"/>
        <w:tabs>
          <w:tab w:val="clear" w:pos="851"/>
        </w:tabs>
        <w:ind w:left="852" w:hangingChars="355" w:hanging="852"/>
      </w:pPr>
      <w:r>
        <w:rPr>
          <w:rFonts w:hint="eastAsia"/>
        </w:rPr>
        <w:t>应答信息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14:paraId="15E27C0F" w14:textId="77777777" w:rsidTr="00605C8D">
        <w:trPr>
          <w:trHeight w:val="3117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03A2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&lt;Response&gt;</w:t>
            </w:r>
          </w:p>
          <w:p w14:paraId="055318F9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&lt;ResultCode&gt;0&lt;/ResultCode&gt;</w:t>
            </w:r>
          </w:p>
          <w:p w14:paraId="5FF1C7FF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&lt;ResultContent&gt;&lt;/ResultContent&gt;</w:t>
            </w:r>
          </w:p>
          <w:p w14:paraId="59925CAC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&lt;PatInfos&gt;</w:t>
            </w:r>
          </w:p>
          <w:p w14:paraId="5EFA26EC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&lt;PatInfo&gt;</w:t>
            </w:r>
          </w:p>
          <w:p w14:paraId="3DB40FEA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&lt;PatientID&gt;0000000016&lt;/PatientID&gt;</w:t>
            </w:r>
          </w:p>
          <w:p w14:paraId="3FD3583A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&lt;PatientName&gt;mic16&lt;/PatientName&gt;</w:t>
            </w:r>
          </w:p>
          <w:p w14:paraId="29EC8934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&lt;Sex&gt;女&lt;/Sex&gt;</w:t>
            </w:r>
          </w:p>
          <w:p w14:paraId="72586B73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&lt;SexCode&gt;2&lt;/SexCode&gt;</w:t>
            </w:r>
          </w:p>
          <w:p w14:paraId="451F19A2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&lt;DOB&gt;1996-06-22&lt;/DOB&gt;</w:t>
            </w:r>
          </w:p>
          <w:p w14:paraId="55272342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&lt;TelephoneNo&gt;12345678901&lt;/TelephoneNo&gt;</w:t>
            </w:r>
          </w:p>
          <w:p w14:paraId="598078C9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&lt;Mobile/&gt;</w:t>
            </w:r>
          </w:p>
          <w:p w14:paraId="30A6A0BF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&lt;DocumentID/&gt;</w:t>
            </w:r>
          </w:p>
          <w:p w14:paraId="03717E2E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&lt;Address/&gt;</w:t>
            </w:r>
          </w:p>
          <w:p w14:paraId="3402666E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&lt;IDTypeCode&gt;1&lt;/IDTypeCode&gt;</w:t>
            </w:r>
          </w:p>
          <w:p w14:paraId="5B205AE2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&lt;IDTypeDesc/&gt;</w:t>
            </w:r>
          </w:p>
          <w:p w14:paraId="034B708A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lastRenderedPageBreak/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&lt;IDNo/&gt;</w:t>
            </w:r>
          </w:p>
          <w:p w14:paraId="002908D9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&lt;InsureCardNo/&gt;</w:t>
            </w:r>
          </w:p>
          <w:p w14:paraId="41450E7A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&lt;AccInfo&gt;-201^^^0^0^0^^16^0000000016^44120^P^PC^1^^-201^^^0^0^0^^16^0000000016^44120^P^PC^1^&lt;/AccInfo&gt;</w:t>
            </w:r>
          </w:p>
          <w:p w14:paraId="11493E27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&lt;AccInfoBalance/&gt;</w:t>
            </w:r>
          </w:p>
          <w:p w14:paraId="41E20D99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&lt;AccInfoNo/&gt;</w:t>
            </w:r>
          </w:p>
          <w:p w14:paraId="18307F99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&lt;PatientCard&gt;000000000016&lt;/PatientCard&gt;</w:t>
            </w:r>
          </w:p>
          <w:p w14:paraId="179BE255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&lt;YBFlag&gt;0&lt;/YBFlag&gt;</w:t>
            </w:r>
          </w:p>
          <w:p w14:paraId="524690DF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&lt;PatType&gt;自费&lt;/PatType&gt;</w:t>
            </w:r>
          </w:p>
          <w:p w14:paraId="7830AB7A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&lt;PatTypeCode&gt;01&lt;/PatTypeCode&gt;</w:t>
            </w:r>
          </w:p>
          <w:p w14:paraId="7E2F59CF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&lt;/PatInfo&gt;</w:t>
            </w:r>
          </w:p>
          <w:p w14:paraId="79954904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&lt;/PatInfos&gt;</w:t>
            </w:r>
          </w:p>
          <w:p w14:paraId="6F1F112A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&lt;/Response&gt;</w:t>
            </w:r>
          </w:p>
        </w:tc>
      </w:tr>
      <w:tr w:rsidR="00AE22B3" w14:paraId="37B5A58D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14:paraId="2CBE126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lastRenderedPageBreak/>
              <w:t>字段</w:t>
            </w:r>
          </w:p>
        </w:tc>
        <w:tc>
          <w:tcPr>
            <w:tcW w:w="3260" w:type="dxa"/>
            <w:vAlign w:val="center"/>
          </w:tcPr>
          <w:p w14:paraId="12D4FA26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14:paraId="0F8D398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14:paraId="37E4D2F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14:paraId="607D8520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14:paraId="4A68F61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14:paraId="1F090525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14:paraId="4E9CD9DB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ResultCode</w:t>
            </w:r>
          </w:p>
        </w:tc>
        <w:tc>
          <w:tcPr>
            <w:tcW w:w="3260" w:type="dxa"/>
            <w:vAlign w:val="center"/>
          </w:tcPr>
          <w:p w14:paraId="725E72E8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交易结果</w:t>
            </w:r>
          </w:p>
        </w:tc>
        <w:tc>
          <w:tcPr>
            <w:tcW w:w="851" w:type="dxa"/>
            <w:vAlign w:val="center"/>
          </w:tcPr>
          <w:p w14:paraId="2C6B320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276A36C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C4C8D6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08599156" w14:textId="77777777" w:rsidR="00AE22B3" w:rsidRDefault="00AE22B3" w:rsidP="00AE22B3">
            <w:pPr>
              <w:spacing w:after="156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0：成功</w:t>
            </w:r>
          </w:p>
          <w:p w14:paraId="6F2950AE" w14:textId="77777777" w:rsidR="00AE22B3" w:rsidRDefault="00AE22B3" w:rsidP="00AE22B3">
            <w:pPr>
              <w:spacing w:after="156"/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非0：错误</w:t>
            </w:r>
          </w:p>
        </w:tc>
      </w:tr>
      <w:tr w:rsidR="00AE22B3" w14:paraId="6CF5A652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38171F8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ResultContent</w:t>
            </w:r>
          </w:p>
        </w:tc>
        <w:tc>
          <w:tcPr>
            <w:tcW w:w="3260" w:type="dxa"/>
            <w:vAlign w:val="center"/>
          </w:tcPr>
          <w:p w14:paraId="6A206124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对错误/异常的详细描述信息</w:t>
            </w:r>
          </w:p>
        </w:tc>
        <w:tc>
          <w:tcPr>
            <w:tcW w:w="851" w:type="dxa"/>
            <w:vAlign w:val="center"/>
          </w:tcPr>
          <w:p w14:paraId="773B94A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43C24D5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1ED74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0A36A21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7523706B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shd w:val="clear" w:color="auto" w:fill="EEECE1"/>
            <w:vAlign w:val="center"/>
          </w:tcPr>
          <w:p w14:paraId="26FA80B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PatInfos</w:t>
            </w:r>
          </w:p>
        </w:tc>
        <w:tc>
          <w:tcPr>
            <w:tcW w:w="3260" w:type="dxa"/>
            <w:shd w:val="clear" w:color="auto" w:fill="EEECE1"/>
            <w:vAlign w:val="center"/>
          </w:tcPr>
          <w:p w14:paraId="7327C52A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集合，包含以下信息</w:t>
            </w:r>
          </w:p>
        </w:tc>
        <w:tc>
          <w:tcPr>
            <w:tcW w:w="851" w:type="dxa"/>
            <w:shd w:val="clear" w:color="auto" w:fill="EEECE1"/>
            <w:vAlign w:val="center"/>
          </w:tcPr>
          <w:p w14:paraId="57C3C54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shd w:val="clear" w:color="auto" w:fill="EEECE1"/>
          </w:tcPr>
          <w:p w14:paraId="0C7534A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shd w:val="clear" w:color="auto" w:fill="EEECE1"/>
            <w:vAlign w:val="center"/>
          </w:tcPr>
          <w:p w14:paraId="0771B30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EEECE1"/>
          </w:tcPr>
          <w:p w14:paraId="2FEEBF0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数据集合</w:t>
            </w:r>
          </w:p>
        </w:tc>
      </w:tr>
      <w:tr w:rsidR="00AE22B3" w14:paraId="3FFE119F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6B9CA2E4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PatientID</w:t>
            </w:r>
          </w:p>
        </w:tc>
        <w:tc>
          <w:tcPr>
            <w:tcW w:w="3260" w:type="dxa"/>
          </w:tcPr>
          <w:p w14:paraId="732205ED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病人ID</w:t>
            </w:r>
          </w:p>
        </w:tc>
        <w:tc>
          <w:tcPr>
            <w:tcW w:w="851" w:type="dxa"/>
            <w:vAlign w:val="center"/>
          </w:tcPr>
          <w:p w14:paraId="7B4A541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6D893EC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3AA10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754054B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397F8524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0F6DC67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PatientName</w:t>
            </w:r>
          </w:p>
        </w:tc>
        <w:tc>
          <w:tcPr>
            <w:tcW w:w="3260" w:type="dxa"/>
          </w:tcPr>
          <w:p w14:paraId="69721483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病人姓名</w:t>
            </w:r>
          </w:p>
        </w:tc>
        <w:tc>
          <w:tcPr>
            <w:tcW w:w="851" w:type="dxa"/>
          </w:tcPr>
          <w:p w14:paraId="5889CF2A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39DD557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24ED4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52AFB35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219F2E18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6C2397EF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SexCode</w:t>
            </w:r>
          </w:p>
        </w:tc>
        <w:tc>
          <w:tcPr>
            <w:tcW w:w="3260" w:type="dxa"/>
            <w:vAlign w:val="center"/>
          </w:tcPr>
          <w:p w14:paraId="2C888E35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性别代码</w:t>
            </w:r>
          </w:p>
        </w:tc>
        <w:tc>
          <w:tcPr>
            <w:tcW w:w="851" w:type="dxa"/>
          </w:tcPr>
          <w:p w14:paraId="0DC44DC4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3EE808C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A4C8E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5ABD0CC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4C048755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2B80A5C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Sex</w:t>
            </w:r>
          </w:p>
        </w:tc>
        <w:tc>
          <w:tcPr>
            <w:tcW w:w="3260" w:type="dxa"/>
            <w:vAlign w:val="center"/>
          </w:tcPr>
          <w:p w14:paraId="19725BBE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性别</w:t>
            </w:r>
          </w:p>
        </w:tc>
        <w:tc>
          <w:tcPr>
            <w:tcW w:w="851" w:type="dxa"/>
          </w:tcPr>
          <w:p w14:paraId="5336464A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64335C8C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7254A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3A25824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2CBAF3CF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64C8AD08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DOB</w:t>
            </w:r>
          </w:p>
        </w:tc>
        <w:tc>
          <w:tcPr>
            <w:tcW w:w="3260" w:type="dxa"/>
            <w:vAlign w:val="center"/>
          </w:tcPr>
          <w:p w14:paraId="01A2EDFE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出生日期</w:t>
            </w:r>
          </w:p>
        </w:tc>
        <w:tc>
          <w:tcPr>
            <w:tcW w:w="851" w:type="dxa"/>
          </w:tcPr>
          <w:p w14:paraId="6290D3D5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691B72D0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10721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5AF60F6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3878437D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B2827EA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DocumentID</w:t>
            </w:r>
          </w:p>
        </w:tc>
        <w:tc>
          <w:tcPr>
            <w:tcW w:w="3260" w:type="dxa"/>
            <w:vAlign w:val="center"/>
          </w:tcPr>
          <w:p w14:paraId="6E8FFC12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病案号</w:t>
            </w:r>
          </w:p>
        </w:tc>
        <w:tc>
          <w:tcPr>
            <w:tcW w:w="851" w:type="dxa"/>
          </w:tcPr>
          <w:p w14:paraId="24C623FE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605F9F0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642AD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50CBE0B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51A6D94C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8C1F40A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Address</w:t>
            </w:r>
          </w:p>
        </w:tc>
        <w:tc>
          <w:tcPr>
            <w:tcW w:w="3260" w:type="dxa"/>
            <w:vAlign w:val="center"/>
          </w:tcPr>
          <w:p w14:paraId="43BC1779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家庭住址</w:t>
            </w:r>
          </w:p>
        </w:tc>
        <w:tc>
          <w:tcPr>
            <w:tcW w:w="851" w:type="dxa"/>
          </w:tcPr>
          <w:p w14:paraId="21DD4FE8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424F2DA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98411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56067AE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3EB489B9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08EB147A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IDTypeCode</w:t>
            </w:r>
          </w:p>
        </w:tc>
        <w:tc>
          <w:tcPr>
            <w:tcW w:w="3260" w:type="dxa"/>
            <w:vAlign w:val="center"/>
          </w:tcPr>
          <w:p w14:paraId="3D7D33F5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证件类型（代码）</w:t>
            </w:r>
          </w:p>
        </w:tc>
        <w:tc>
          <w:tcPr>
            <w:tcW w:w="851" w:type="dxa"/>
          </w:tcPr>
          <w:p w14:paraId="073F1B38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1B03E55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815A8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207B8BF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0B1305C6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2F144AA3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lastRenderedPageBreak/>
              <w:t>IDType</w:t>
            </w:r>
          </w:p>
        </w:tc>
        <w:tc>
          <w:tcPr>
            <w:tcW w:w="3260" w:type="dxa"/>
            <w:vAlign w:val="center"/>
          </w:tcPr>
          <w:p w14:paraId="38800D2E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证件类型（描述）</w:t>
            </w:r>
          </w:p>
        </w:tc>
        <w:tc>
          <w:tcPr>
            <w:tcW w:w="851" w:type="dxa"/>
          </w:tcPr>
          <w:p w14:paraId="23867FDE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79E43F8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666D7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28817FD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476FA3D1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3D13127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IDNo</w:t>
            </w:r>
          </w:p>
        </w:tc>
        <w:tc>
          <w:tcPr>
            <w:tcW w:w="3260" w:type="dxa"/>
            <w:vAlign w:val="center"/>
          </w:tcPr>
          <w:p w14:paraId="3B579629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证件号</w:t>
            </w:r>
          </w:p>
        </w:tc>
        <w:tc>
          <w:tcPr>
            <w:tcW w:w="851" w:type="dxa"/>
          </w:tcPr>
          <w:p w14:paraId="2A287970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6DC78FA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DF154C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5840C26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55CAFA5C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20EC6910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YBFlag</w:t>
            </w:r>
          </w:p>
        </w:tc>
        <w:tc>
          <w:tcPr>
            <w:tcW w:w="3260" w:type="dxa"/>
            <w:vAlign w:val="center"/>
          </w:tcPr>
          <w:p w14:paraId="28874003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医保标志（0：非医保，1：医保）</w:t>
            </w:r>
          </w:p>
        </w:tc>
        <w:tc>
          <w:tcPr>
            <w:tcW w:w="851" w:type="dxa"/>
          </w:tcPr>
          <w:p w14:paraId="67AF8B94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548A9A76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5477B5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1781489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5468C40A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66F38106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PatType</w:t>
            </w:r>
          </w:p>
        </w:tc>
        <w:tc>
          <w:tcPr>
            <w:tcW w:w="3260" w:type="dxa"/>
            <w:vAlign w:val="center"/>
          </w:tcPr>
          <w:p w14:paraId="26A9A8B6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病人类型描述</w:t>
            </w:r>
          </w:p>
        </w:tc>
        <w:tc>
          <w:tcPr>
            <w:tcW w:w="851" w:type="dxa"/>
          </w:tcPr>
          <w:p w14:paraId="55BA0650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5C910DB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C9145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141DC05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1798994F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523585D4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PatTypeCode</w:t>
            </w:r>
          </w:p>
        </w:tc>
        <w:tc>
          <w:tcPr>
            <w:tcW w:w="3260" w:type="dxa"/>
            <w:vAlign w:val="center"/>
          </w:tcPr>
          <w:p w14:paraId="6A5BF9D1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病人类型代码</w:t>
            </w:r>
          </w:p>
        </w:tc>
        <w:tc>
          <w:tcPr>
            <w:tcW w:w="851" w:type="dxa"/>
          </w:tcPr>
          <w:p w14:paraId="658BC507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3E12924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82ADD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5554219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31008321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543E392D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Mobile</w:t>
            </w:r>
          </w:p>
        </w:tc>
        <w:tc>
          <w:tcPr>
            <w:tcW w:w="3260" w:type="dxa"/>
            <w:vAlign w:val="center"/>
          </w:tcPr>
          <w:p w14:paraId="72244624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移动电话</w:t>
            </w:r>
          </w:p>
        </w:tc>
        <w:tc>
          <w:tcPr>
            <w:tcW w:w="851" w:type="dxa"/>
          </w:tcPr>
          <w:p w14:paraId="74A3C843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4A46B5D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BACA8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39F96E1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35F466F7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BB3539D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InsureCardNo</w:t>
            </w:r>
          </w:p>
        </w:tc>
        <w:tc>
          <w:tcPr>
            <w:tcW w:w="3260" w:type="dxa"/>
            <w:vAlign w:val="center"/>
          </w:tcPr>
          <w:p w14:paraId="299BAAF1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医保卡号</w:t>
            </w:r>
          </w:p>
        </w:tc>
        <w:tc>
          <w:tcPr>
            <w:tcW w:w="851" w:type="dxa"/>
          </w:tcPr>
          <w:p w14:paraId="53F9B199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2D1F107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C6EBC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394F657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1BE4992E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C1ED84F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AccInfo</w:t>
            </w:r>
          </w:p>
        </w:tc>
        <w:tc>
          <w:tcPr>
            <w:tcW w:w="3260" w:type="dxa"/>
            <w:vAlign w:val="center"/>
          </w:tcPr>
          <w:p w14:paraId="465D52F3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账户信息</w:t>
            </w:r>
          </w:p>
        </w:tc>
        <w:tc>
          <w:tcPr>
            <w:tcW w:w="851" w:type="dxa"/>
            <w:vAlign w:val="center"/>
          </w:tcPr>
          <w:p w14:paraId="0543FEAF" w14:textId="77777777" w:rsidR="00AE22B3" w:rsidRDefault="00AE22B3" w:rsidP="00AE22B3">
            <w:pPr>
              <w:spacing w:after="156"/>
              <w:jc w:val="center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1C8E413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6892F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7EDA686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(信息串，以上箭头分割，包含下边两个字段,该串第一个节点值为0，则表示存在有效账户)</w:t>
            </w:r>
          </w:p>
        </w:tc>
      </w:tr>
      <w:tr w:rsidR="00AE22B3" w14:paraId="1421087D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2BD5382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AccInfoBalance</w:t>
            </w:r>
          </w:p>
        </w:tc>
        <w:tc>
          <w:tcPr>
            <w:tcW w:w="3260" w:type="dxa"/>
            <w:vAlign w:val="center"/>
          </w:tcPr>
          <w:p w14:paraId="2DD7093B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账户余额</w:t>
            </w:r>
          </w:p>
        </w:tc>
        <w:tc>
          <w:tcPr>
            <w:tcW w:w="851" w:type="dxa"/>
          </w:tcPr>
          <w:p w14:paraId="2D89DB99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1CBA5B25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4756C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2FD832C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2EDC2886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524F511E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AccInfoNo</w:t>
            </w:r>
          </w:p>
        </w:tc>
        <w:tc>
          <w:tcPr>
            <w:tcW w:w="3260" w:type="dxa"/>
            <w:vAlign w:val="center"/>
          </w:tcPr>
          <w:p w14:paraId="47E7BE18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His中账户ID</w:t>
            </w:r>
          </w:p>
        </w:tc>
        <w:tc>
          <w:tcPr>
            <w:tcW w:w="851" w:type="dxa"/>
          </w:tcPr>
          <w:p w14:paraId="20748287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30C0266C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8ECB9C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3F25F95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39813A3D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4F0B57F3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PatientCard</w:t>
            </w:r>
          </w:p>
        </w:tc>
        <w:tc>
          <w:tcPr>
            <w:tcW w:w="3260" w:type="dxa"/>
            <w:vAlign w:val="center"/>
          </w:tcPr>
          <w:p w14:paraId="0139D2C2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卡号</w:t>
            </w:r>
          </w:p>
        </w:tc>
        <w:tc>
          <w:tcPr>
            <w:tcW w:w="851" w:type="dxa"/>
          </w:tcPr>
          <w:p w14:paraId="225708E9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7FFDA17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28613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6826F49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</w:tbl>
    <w:p w14:paraId="2DA40EA7" w14:textId="77777777" w:rsidR="00AE22B3" w:rsidRDefault="00AE22B3" w:rsidP="00AE22B3">
      <w:pPr>
        <w:pStyle w:val="30"/>
        <w:spacing w:before="312" w:after="312"/>
        <w:ind w:left="569" w:hanging="569"/>
        <w:rPr>
          <w:rFonts w:cs="宋体"/>
          <w:sz w:val="21"/>
          <w:szCs w:val="21"/>
        </w:rPr>
      </w:pPr>
      <w:bookmarkStart w:id="9" w:name="_Toc6222"/>
      <w:bookmarkStart w:id="10" w:name="_Toc3413"/>
      <w:bookmarkStart w:id="11" w:name="_Toc510520823"/>
      <w:r>
        <w:rPr>
          <w:rFonts w:cs="宋体" w:hint="eastAsia"/>
          <w:strike/>
          <w:sz w:val="21"/>
          <w:szCs w:val="21"/>
        </w:rPr>
        <w:t>一级科室列表 (1014</w:t>
      </w:r>
      <w:r>
        <w:rPr>
          <w:rFonts w:cs="宋体" w:hint="eastAsia"/>
          <w:sz w:val="21"/>
          <w:szCs w:val="21"/>
        </w:rPr>
        <w:t>)</w:t>
      </w:r>
      <w:bookmarkEnd w:id="9"/>
      <w:bookmarkEnd w:id="10"/>
      <w:bookmarkEnd w:id="1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3"/>
        <w:gridCol w:w="6557"/>
      </w:tblGrid>
      <w:tr w:rsidR="00AE22B3" w14:paraId="5B83E7F3" w14:textId="77777777" w:rsidTr="00605C8D">
        <w:trPr>
          <w:trHeight w:val="450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E40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交易编码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AAD7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trike/>
                <w:sz w:val="21"/>
                <w:szCs w:val="21"/>
              </w:rPr>
              <w:t>1014</w:t>
            </w:r>
          </w:p>
        </w:tc>
      </w:tr>
      <w:tr w:rsidR="00AE22B3" w14:paraId="72EFE965" w14:textId="77777777" w:rsidTr="00605C8D">
        <w:trPr>
          <w:trHeight w:val="358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3A3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接口地址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3D06E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AE22B3" w14:paraId="22B0AA28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B4E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接口方法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F2EBB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QueryDepartmentGroup</w:t>
            </w:r>
          </w:p>
        </w:tc>
      </w:tr>
      <w:tr w:rsidR="00AE22B3" w14:paraId="33EA0FB2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C7B6C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描    述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7D599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查询一级科室列表（一般医院不分科室组，请直接使用1012接口查询科室列表）</w:t>
            </w:r>
          </w:p>
        </w:tc>
      </w:tr>
      <w:tr w:rsidR="00AE22B3" w14:paraId="69F902CB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F396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请求消息名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585C1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见“请求信息”表</w:t>
            </w:r>
          </w:p>
        </w:tc>
      </w:tr>
      <w:tr w:rsidR="00AE22B3" w14:paraId="65E507D2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231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应答消息名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71DC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见“返回信息”表</w:t>
            </w:r>
          </w:p>
        </w:tc>
      </w:tr>
      <w:tr w:rsidR="00AE22B3" w14:paraId="5E09066A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E9B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服务提供者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F6EF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HIS</w:t>
            </w:r>
          </w:p>
        </w:tc>
      </w:tr>
      <w:tr w:rsidR="00AE22B3" w14:paraId="744BD0D6" w14:textId="77777777" w:rsidTr="00605C8D">
        <w:trPr>
          <w:trHeight w:val="167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F750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lastRenderedPageBreak/>
              <w:t>传输格式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73A2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XML</w:t>
            </w:r>
          </w:p>
        </w:tc>
      </w:tr>
    </w:tbl>
    <w:p w14:paraId="1B978A6B" w14:textId="77777777" w:rsidR="00AE22B3" w:rsidRDefault="00AE22B3" w:rsidP="00AE22B3">
      <w:pPr>
        <w:spacing w:after="156"/>
        <w:rPr>
          <w:rFonts w:ascii="宋体" w:hAnsi="宋体" w:cs="宋体"/>
          <w:szCs w:val="21"/>
        </w:rPr>
      </w:pPr>
    </w:p>
    <w:p w14:paraId="1FA5FB45" w14:textId="77777777" w:rsidR="00AE22B3" w:rsidRDefault="00AE22B3" w:rsidP="00AE22B3">
      <w:pPr>
        <w:pStyle w:val="4"/>
      </w:pPr>
      <w:r>
        <w:rPr>
          <w:rFonts w:hint="eastAsia"/>
        </w:rPr>
        <w:t>请求信息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14:paraId="1DFE4CC7" w14:textId="77777777" w:rsidTr="00605C8D">
        <w:trPr>
          <w:trHeight w:val="3117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55C16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&lt;Request&gt;</w:t>
            </w:r>
          </w:p>
          <w:p w14:paraId="0BCA7F8D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&lt;TradeCode&gt;1014&lt;/TradeCode&gt;</w:t>
            </w:r>
          </w:p>
          <w:p w14:paraId="728C099A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&lt;ExtOrgCode&gt;&lt;/ExtOrgCode&gt;</w:t>
            </w:r>
          </w:p>
          <w:p w14:paraId="015960CB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&lt;ClientType&gt;&lt;/ClientType&gt;</w:t>
            </w:r>
          </w:p>
          <w:p w14:paraId="5CE30B5C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&lt;HospitalId&gt;&lt;/HospitalId&gt;</w:t>
            </w:r>
          </w:p>
          <w:p w14:paraId="0D37AA6F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&lt;ExtUserID&gt;&lt;/ExtUserID&gt;</w:t>
            </w:r>
          </w:p>
          <w:p w14:paraId="2B921361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&lt;/Request&gt;</w:t>
            </w:r>
          </w:p>
        </w:tc>
      </w:tr>
      <w:tr w:rsidR="00AE22B3" w14:paraId="14DCBE5B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14:paraId="3FD42E4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</w:t>
            </w:r>
          </w:p>
        </w:tc>
        <w:tc>
          <w:tcPr>
            <w:tcW w:w="3260" w:type="dxa"/>
            <w:vAlign w:val="center"/>
          </w:tcPr>
          <w:p w14:paraId="4A005EA4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14:paraId="0B3B954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14:paraId="07DB1E50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14:paraId="7C26A226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14:paraId="712789C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14:paraId="4F4B5107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37F6BAB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TradeCode</w:t>
            </w:r>
          </w:p>
        </w:tc>
        <w:tc>
          <w:tcPr>
            <w:tcW w:w="3260" w:type="dxa"/>
            <w:vAlign w:val="center"/>
          </w:tcPr>
          <w:p w14:paraId="7A526B50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交易代码</w:t>
            </w:r>
          </w:p>
        </w:tc>
        <w:tc>
          <w:tcPr>
            <w:tcW w:w="851" w:type="dxa"/>
            <w:vAlign w:val="center"/>
          </w:tcPr>
          <w:p w14:paraId="46EBE75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63175B4F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14:paraId="1216C9F5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0F4E70D5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19B9D14B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770557C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ExtOrgCode</w:t>
            </w:r>
          </w:p>
        </w:tc>
        <w:tc>
          <w:tcPr>
            <w:tcW w:w="3260" w:type="dxa"/>
            <w:vAlign w:val="center"/>
          </w:tcPr>
          <w:p w14:paraId="4B8C24A7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预约机构</w:t>
            </w:r>
          </w:p>
        </w:tc>
        <w:tc>
          <w:tcPr>
            <w:tcW w:w="851" w:type="dxa"/>
            <w:vAlign w:val="center"/>
          </w:tcPr>
          <w:p w14:paraId="5A66F3C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3AA23231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6C5E0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760701E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091B1CA2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089EEC09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ClientType</w:t>
            </w:r>
          </w:p>
        </w:tc>
        <w:tc>
          <w:tcPr>
            <w:tcW w:w="3260" w:type="dxa"/>
            <w:vAlign w:val="center"/>
          </w:tcPr>
          <w:p w14:paraId="53D1DB2D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客户端类型</w:t>
            </w:r>
          </w:p>
        </w:tc>
        <w:tc>
          <w:tcPr>
            <w:tcW w:w="851" w:type="dxa"/>
            <w:vAlign w:val="center"/>
          </w:tcPr>
          <w:p w14:paraId="34D2393F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7FEAEEF0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DD7135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344D008E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66B30A95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0262C8B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HospitalId</w:t>
            </w:r>
          </w:p>
        </w:tc>
        <w:tc>
          <w:tcPr>
            <w:tcW w:w="3260" w:type="dxa"/>
            <w:vAlign w:val="center"/>
          </w:tcPr>
          <w:p w14:paraId="0387CB75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医院唯一编号</w:t>
            </w:r>
          </w:p>
        </w:tc>
        <w:tc>
          <w:tcPr>
            <w:tcW w:w="851" w:type="dxa"/>
            <w:vAlign w:val="center"/>
          </w:tcPr>
          <w:p w14:paraId="0B94FDD5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6DDA7BF0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D1A2CA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125F224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若存在多个院区必填</w:t>
            </w:r>
          </w:p>
        </w:tc>
      </w:tr>
      <w:tr w:rsidR="00AE22B3" w14:paraId="25B756FB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DA9DB94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ExtUserID</w:t>
            </w:r>
          </w:p>
        </w:tc>
        <w:tc>
          <w:tcPr>
            <w:tcW w:w="3260" w:type="dxa"/>
            <w:vAlign w:val="center"/>
          </w:tcPr>
          <w:p w14:paraId="7859BAB8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操作员代码</w:t>
            </w:r>
          </w:p>
        </w:tc>
        <w:tc>
          <w:tcPr>
            <w:tcW w:w="851" w:type="dxa"/>
            <w:vAlign w:val="center"/>
          </w:tcPr>
          <w:p w14:paraId="255D0BB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7D977AD1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4F9020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0258DA3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</w:tbl>
    <w:p w14:paraId="0590921D" w14:textId="77777777" w:rsidR="00AE22B3" w:rsidRDefault="00AE22B3" w:rsidP="00AE22B3">
      <w:pPr>
        <w:spacing w:after="156" w:line="400" w:lineRule="exact"/>
        <w:rPr>
          <w:rFonts w:ascii="宋体" w:hAnsi="宋体" w:cs="宋体"/>
          <w:szCs w:val="21"/>
        </w:rPr>
      </w:pPr>
    </w:p>
    <w:p w14:paraId="16420C20" w14:textId="77777777" w:rsidR="00AE22B3" w:rsidRDefault="00AE22B3" w:rsidP="00AE22B3">
      <w:pPr>
        <w:pStyle w:val="4"/>
        <w:tabs>
          <w:tab w:val="clear" w:pos="851"/>
        </w:tabs>
        <w:ind w:left="852" w:hangingChars="355" w:hanging="852"/>
      </w:pPr>
      <w:r>
        <w:rPr>
          <w:rFonts w:hint="eastAsia"/>
        </w:rPr>
        <w:t>应答信息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14:paraId="2454C44C" w14:textId="77777777" w:rsidTr="00605C8D">
        <w:trPr>
          <w:trHeight w:val="3117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7D3D4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&lt;Response&gt;</w:t>
            </w:r>
          </w:p>
          <w:p w14:paraId="38E672AA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&lt;ResultCode&gt;&lt;/ResultCode&gt;</w:t>
            </w:r>
          </w:p>
          <w:p w14:paraId="7BC9A6F7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&lt;ResultContent&gt;&lt;/ResultContent&gt;</w:t>
            </w:r>
          </w:p>
          <w:p w14:paraId="02174F50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&lt;RecordCount&gt;&lt;/RecordCount&gt;</w:t>
            </w:r>
          </w:p>
          <w:p w14:paraId="534A7406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&lt;Departments&gt;</w:t>
            </w:r>
          </w:p>
          <w:p w14:paraId="6A51DA5A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&lt;Department&gt;</w:t>
            </w:r>
          </w:p>
          <w:p w14:paraId="6132AD2C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&lt;DepartmentCode&gt;&lt;/ DepartmentCode&gt;</w:t>
            </w:r>
          </w:p>
          <w:p w14:paraId="702A6233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&lt;DepartmentName&gt;&lt;/DepartmentName&gt;</w:t>
            </w:r>
          </w:p>
          <w:p w14:paraId="250629FA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lastRenderedPageBreak/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&lt;DepartmentGroup&gt;&lt;/DepartmentGroup&gt;</w:t>
            </w:r>
          </w:p>
          <w:p w14:paraId="78852193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&lt;Department&gt;</w:t>
            </w:r>
          </w:p>
          <w:p w14:paraId="266608BA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&lt;Department&gt;</w:t>
            </w:r>
          </w:p>
          <w:p w14:paraId="33699905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&lt;DepartmentCode&gt;&lt;/DepartmentCode&gt;</w:t>
            </w:r>
          </w:p>
          <w:p w14:paraId="7520194C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&lt;DepartmentName&gt;&lt;/DepartmentName&gt;</w:t>
            </w:r>
          </w:p>
          <w:p w14:paraId="6B77798F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&lt;DepartmentGroup&gt;&lt;/DepartmentGroup&gt;</w:t>
            </w:r>
          </w:p>
          <w:p w14:paraId="617F5404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&lt;Department&gt;</w:t>
            </w:r>
          </w:p>
          <w:p w14:paraId="6CC6FB09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&lt;/Departments&gt;</w:t>
            </w:r>
          </w:p>
          <w:p w14:paraId="28998374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&lt;/Response&gt;</w:t>
            </w:r>
          </w:p>
        </w:tc>
      </w:tr>
      <w:tr w:rsidR="00AE22B3" w14:paraId="28C6F61C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14:paraId="62FB523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lastRenderedPageBreak/>
              <w:t>字段</w:t>
            </w:r>
          </w:p>
        </w:tc>
        <w:tc>
          <w:tcPr>
            <w:tcW w:w="3260" w:type="dxa"/>
            <w:vAlign w:val="center"/>
          </w:tcPr>
          <w:p w14:paraId="5E8D7060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14:paraId="731D0AC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14:paraId="3C32A64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14:paraId="7E2261C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14:paraId="080E545C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14:paraId="3A1524D5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750"/>
        </w:trPr>
        <w:tc>
          <w:tcPr>
            <w:tcW w:w="1985" w:type="dxa"/>
            <w:vAlign w:val="center"/>
          </w:tcPr>
          <w:p w14:paraId="73DC5BD9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ResultCode</w:t>
            </w:r>
          </w:p>
        </w:tc>
        <w:tc>
          <w:tcPr>
            <w:tcW w:w="3260" w:type="dxa"/>
            <w:vAlign w:val="center"/>
          </w:tcPr>
          <w:p w14:paraId="67BC7F34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交易结果：</w:t>
            </w:r>
          </w:p>
        </w:tc>
        <w:tc>
          <w:tcPr>
            <w:tcW w:w="851" w:type="dxa"/>
            <w:vAlign w:val="center"/>
          </w:tcPr>
          <w:p w14:paraId="4568D2F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61724F3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55794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5F1B38AA" w14:textId="77777777" w:rsidR="00AE22B3" w:rsidRDefault="00AE22B3" w:rsidP="00AE22B3">
            <w:pPr>
              <w:spacing w:after="156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0：成功；</w:t>
            </w:r>
          </w:p>
          <w:p w14:paraId="3259CCDE" w14:textId="77777777" w:rsidR="00AE22B3" w:rsidRDefault="00AE22B3" w:rsidP="00AE22B3">
            <w:pPr>
              <w:spacing w:after="156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非0：错误</w:t>
            </w:r>
          </w:p>
        </w:tc>
      </w:tr>
      <w:tr w:rsidR="00AE22B3" w14:paraId="318855E2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5832E475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ResultContent</w:t>
            </w:r>
          </w:p>
        </w:tc>
        <w:tc>
          <w:tcPr>
            <w:tcW w:w="3260" w:type="dxa"/>
            <w:vAlign w:val="center"/>
          </w:tcPr>
          <w:p w14:paraId="3373379E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对错误/异常的详细描述信息</w:t>
            </w:r>
          </w:p>
        </w:tc>
        <w:tc>
          <w:tcPr>
            <w:tcW w:w="851" w:type="dxa"/>
            <w:vAlign w:val="center"/>
          </w:tcPr>
          <w:p w14:paraId="66297D7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60BE381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7B5EC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23EF61D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650708DC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shd w:val="clear" w:color="auto" w:fill="EEECE1"/>
            <w:vAlign w:val="center"/>
          </w:tcPr>
          <w:p w14:paraId="56539977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Departments</w:t>
            </w:r>
          </w:p>
        </w:tc>
        <w:tc>
          <w:tcPr>
            <w:tcW w:w="3260" w:type="dxa"/>
            <w:shd w:val="clear" w:color="auto" w:fill="EEECE1"/>
            <w:vAlign w:val="center"/>
          </w:tcPr>
          <w:p w14:paraId="6033465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集合，包含以下信息</w:t>
            </w:r>
          </w:p>
        </w:tc>
        <w:tc>
          <w:tcPr>
            <w:tcW w:w="851" w:type="dxa"/>
            <w:shd w:val="clear" w:color="auto" w:fill="EEECE1"/>
            <w:vAlign w:val="center"/>
          </w:tcPr>
          <w:p w14:paraId="2A1D7455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shd w:val="clear" w:color="auto" w:fill="EEECE1"/>
          </w:tcPr>
          <w:p w14:paraId="4704B1B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shd w:val="clear" w:color="auto" w:fill="EEECE1"/>
            <w:vAlign w:val="center"/>
          </w:tcPr>
          <w:p w14:paraId="1A23060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EEECE1"/>
          </w:tcPr>
          <w:p w14:paraId="4CAB5C76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7FFECF91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59EBD2A3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DepartmentCode</w:t>
            </w:r>
          </w:p>
        </w:tc>
        <w:tc>
          <w:tcPr>
            <w:tcW w:w="3260" w:type="dxa"/>
            <w:vAlign w:val="center"/>
          </w:tcPr>
          <w:p w14:paraId="46FC9493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科室代码</w:t>
            </w:r>
          </w:p>
        </w:tc>
        <w:tc>
          <w:tcPr>
            <w:tcW w:w="851" w:type="dxa"/>
            <w:vAlign w:val="center"/>
          </w:tcPr>
          <w:p w14:paraId="62DCB1A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</w:tcPr>
          <w:p w14:paraId="479937B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FBBA6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632AE77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36B78159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6D6DD9DF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DepartmentName</w:t>
            </w:r>
          </w:p>
        </w:tc>
        <w:tc>
          <w:tcPr>
            <w:tcW w:w="3260" w:type="dxa"/>
            <w:vAlign w:val="center"/>
          </w:tcPr>
          <w:p w14:paraId="2A4C24F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科室名称</w:t>
            </w:r>
          </w:p>
        </w:tc>
        <w:tc>
          <w:tcPr>
            <w:tcW w:w="851" w:type="dxa"/>
            <w:vAlign w:val="center"/>
          </w:tcPr>
          <w:p w14:paraId="4631FEC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0708E2B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EED4C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3764F27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0EB113DE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38EA084D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DepartmentGroup</w:t>
            </w:r>
          </w:p>
        </w:tc>
        <w:tc>
          <w:tcPr>
            <w:tcW w:w="3260" w:type="dxa"/>
            <w:vAlign w:val="center"/>
          </w:tcPr>
          <w:p w14:paraId="054D4B1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bookmarkStart w:id="12" w:name="OLE_LINK11"/>
            <w:bookmarkStart w:id="13" w:name="OLE_LINK12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科室组标志</w:t>
            </w:r>
            <w:bookmarkEnd w:id="12"/>
            <w:bookmarkEnd w:id="13"/>
          </w:p>
        </w:tc>
        <w:tc>
          <w:tcPr>
            <w:tcW w:w="851" w:type="dxa"/>
            <w:vAlign w:val="center"/>
          </w:tcPr>
          <w:p w14:paraId="01457D88" w14:textId="77777777" w:rsidR="00AE22B3" w:rsidRDefault="00AE22B3" w:rsidP="00AE22B3">
            <w:pPr>
              <w:spacing w:after="156"/>
              <w:jc w:val="center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61ED804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5F14A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2DA7854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Y:科室组，具有二级科室</w:t>
            </w:r>
          </w:p>
        </w:tc>
      </w:tr>
      <w:tr w:rsidR="00AE22B3" w14:paraId="4DC943A4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3A53F707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RecordCount</w:t>
            </w:r>
          </w:p>
        </w:tc>
        <w:tc>
          <w:tcPr>
            <w:tcW w:w="3260" w:type="dxa"/>
            <w:vAlign w:val="center"/>
          </w:tcPr>
          <w:p w14:paraId="4238970B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记录数量</w:t>
            </w:r>
          </w:p>
        </w:tc>
        <w:tc>
          <w:tcPr>
            <w:tcW w:w="851" w:type="dxa"/>
          </w:tcPr>
          <w:p w14:paraId="10075020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039987E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FFB68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740A64C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</w:tbl>
    <w:p w14:paraId="3D34D580" w14:textId="77777777" w:rsidR="00AE22B3" w:rsidRDefault="00AE22B3" w:rsidP="00AE22B3">
      <w:pPr>
        <w:pStyle w:val="30"/>
        <w:spacing w:before="312" w:after="312"/>
        <w:ind w:left="569" w:hanging="569"/>
        <w:rPr>
          <w:rFonts w:cs="宋体"/>
          <w:sz w:val="21"/>
          <w:szCs w:val="21"/>
        </w:rPr>
      </w:pPr>
      <w:bookmarkStart w:id="14" w:name="_Toc23792"/>
      <w:bookmarkStart w:id="15" w:name="_Toc15156"/>
      <w:bookmarkStart w:id="16" w:name="_Toc510520824"/>
      <w:r>
        <w:rPr>
          <w:rFonts w:cs="宋体" w:hint="eastAsia"/>
          <w:sz w:val="21"/>
          <w:szCs w:val="21"/>
        </w:rPr>
        <w:t>二级科室列表(1012)</w:t>
      </w:r>
      <w:bookmarkEnd w:id="14"/>
      <w:bookmarkEnd w:id="15"/>
      <w:bookmarkEnd w:id="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3"/>
        <w:gridCol w:w="6557"/>
      </w:tblGrid>
      <w:tr w:rsidR="00AE22B3" w14:paraId="19D117EC" w14:textId="77777777" w:rsidTr="00605C8D">
        <w:trPr>
          <w:trHeight w:val="450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710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交易编码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112F5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1012</w:t>
            </w:r>
          </w:p>
        </w:tc>
      </w:tr>
      <w:tr w:rsidR="00AE22B3" w14:paraId="73A349E8" w14:textId="77777777" w:rsidTr="00605C8D">
        <w:trPr>
          <w:trHeight w:val="358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8730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接口地址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F6BB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AE22B3" w14:paraId="57662B13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51B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接口方法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71D91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QueryDepartment</w:t>
            </w:r>
          </w:p>
        </w:tc>
      </w:tr>
      <w:tr w:rsidR="00AE22B3" w14:paraId="2AFBA3E1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6B3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描    述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0BB9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查询科室列表</w:t>
            </w:r>
          </w:p>
        </w:tc>
      </w:tr>
      <w:tr w:rsidR="00AE22B3" w14:paraId="38070618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AC94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请求消息名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8647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见“请求信息”表</w:t>
            </w:r>
          </w:p>
        </w:tc>
      </w:tr>
      <w:tr w:rsidR="00AE22B3" w14:paraId="2294B02E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1985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lastRenderedPageBreak/>
              <w:t>应答消息名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2DDA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见“返回信息”表</w:t>
            </w:r>
          </w:p>
        </w:tc>
      </w:tr>
      <w:tr w:rsidR="00AE22B3" w14:paraId="7AC05BEF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AB9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服务提供者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9E01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HIS</w:t>
            </w:r>
          </w:p>
        </w:tc>
      </w:tr>
      <w:tr w:rsidR="00AE22B3" w14:paraId="74CFCEB4" w14:textId="77777777" w:rsidTr="00605C8D">
        <w:trPr>
          <w:trHeight w:val="167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3DC4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传输格式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84C3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XML</w:t>
            </w:r>
          </w:p>
        </w:tc>
      </w:tr>
    </w:tbl>
    <w:p w14:paraId="6339D37D" w14:textId="77777777" w:rsidR="00AE22B3" w:rsidRDefault="00AE22B3" w:rsidP="00AE22B3">
      <w:pPr>
        <w:spacing w:after="156"/>
        <w:rPr>
          <w:rFonts w:ascii="宋体" w:hAnsi="宋体" w:cs="宋体"/>
          <w:szCs w:val="21"/>
        </w:rPr>
      </w:pPr>
    </w:p>
    <w:p w14:paraId="3C73453E" w14:textId="77777777" w:rsidR="00AE22B3" w:rsidRDefault="00AE22B3" w:rsidP="00AE22B3">
      <w:pPr>
        <w:pStyle w:val="4"/>
      </w:pPr>
      <w:r>
        <w:rPr>
          <w:rFonts w:hint="eastAsia"/>
        </w:rPr>
        <w:t>请求信息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14:paraId="7079D0B6" w14:textId="77777777" w:rsidTr="00605C8D">
        <w:trPr>
          <w:trHeight w:val="3117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42567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bookmarkStart w:id="17" w:name="OLE_LINK1"/>
            <w:bookmarkStart w:id="18" w:name="OLE_LINK2"/>
            <w:r>
              <w:rPr>
                <w:rFonts w:ascii="宋体" w:hAnsi="宋体" w:cs="宋体"/>
                <w:sz w:val="21"/>
                <w:szCs w:val="21"/>
              </w:rPr>
              <w:t>&lt;Request&gt;</w:t>
            </w:r>
          </w:p>
          <w:p w14:paraId="448BBE01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&lt;TradeCode&gt;1012&lt;/TradeCode&gt;</w:t>
            </w:r>
          </w:p>
          <w:p w14:paraId="4005012F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&lt;ExtOrgCode&gt;&lt;/ExtOrgCode&gt;</w:t>
            </w:r>
          </w:p>
          <w:p w14:paraId="1B0B333B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&lt;ClientType&gt;&lt;/ClientType&gt;</w:t>
            </w:r>
          </w:p>
          <w:p w14:paraId="17B91908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&lt;HospitalId&gt;&lt;/HospitalId&gt;</w:t>
            </w:r>
          </w:p>
          <w:p w14:paraId="3301FD08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&lt;DepartmentType&gt;&lt;/DepartmentType&gt;</w:t>
            </w:r>
          </w:p>
          <w:p w14:paraId="6E54ED6D" w14:textId="77777777" w:rsidR="00AE22B3" w:rsidRDefault="00AE22B3" w:rsidP="00AE22B3">
            <w:pPr>
              <w:spacing w:after="156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&lt;DepartmentCode&gt;&lt;/DepartmentCode&gt;</w:t>
            </w:r>
          </w:p>
          <w:p w14:paraId="4B25606A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&lt;DepartmentGroupCode&gt;&lt;/DepartmentGroupCode&gt;</w:t>
            </w:r>
          </w:p>
          <w:p w14:paraId="73F0990C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&lt;ExtUserID&gt;&lt;/ExtUserID&gt;</w:t>
            </w:r>
          </w:p>
          <w:p w14:paraId="702C59B1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&lt;/Request&gt;</w:t>
            </w:r>
            <w:bookmarkEnd w:id="17"/>
            <w:bookmarkEnd w:id="18"/>
          </w:p>
        </w:tc>
      </w:tr>
      <w:tr w:rsidR="00AE22B3" w14:paraId="22D5BC20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14:paraId="0C48C83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</w:t>
            </w:r>
          </w:p>
        </w:tc>
        <w:tc>
          <w:tcPr>
            <w:tcW w:w="3260" w:type="dxa"/>
            <w:vAlign w:val="center"/>
          </w:tcPr>
          <w:p w14:paraId="5F3671D9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14:paraId="46BA79A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14:paraId="7ADAFEF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14:paraId="3E746C7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14:paraId="13724BE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14:paraId="266CDDBE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C9ED2BD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TradeCode</w:t>
            </w:r>
          </w:p>
        </w:tc>
        <w:tc>
          <w:tcPr>
            <w:tcW w:w="3260" w:type="dxa"/>
            <w:vAlign w:val="center"/>
          </w:tcPr>
          <w:p w14:paraId="7407A8EC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交易代码</w:t>
            </w:r>
          </w:p>
        </w:tc>
        <w:tc>
          <w:tcPr>
            <w:tcW w:w="851" w:type="dxa"/>
            <w:vAlign w:val="center"/>
          </w:tcPr>
          <w:p w14:paraId="64E8672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42C977DD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14:paraId="4608446F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4636266C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442FCD1F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39839A1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ExtOrgCode</w:t>
            </w:r>
          </w:p>
        </w:tc>
        <w:tc>
          <w:tcPr>
            <w:tcW w:w="3260" w:type="dxa"/>
            <w:vAlign w:val="center"/>
          </w:tcPr>
          <w:p w14:paraId="08BA421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预约机构</w:t>
            </w:r>
          </w:p>
        </w:tc>
        <w:tc>
          <w:tcPr>
            <w:tcW w:w="851" w:type="dxa"/>
            <w:vAlign w:val="center"/>
          </w:tcPr>
          <w:p w14:paraId="6C852904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4B836A0D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884845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64946DA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5D03F06C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8DCF36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ClientType</w:t>
            </w:r>
          </w:p>
        </w:tc>
        <w:tc>
          <w:tcPr>
            <w:tcW w:w="3260" w:type="dxa"/>
            <w:vAlign w:val="center"/>
          </w:tcPr>
          <w:p w14:paraId="4F71B744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客户端类型</w:t>
            </w:r>
          </w:p>
        </w:tc>
        <w:tc>
          <w:tcPr>
            <w:tcW w:w="851" w:type="dxa"/>
            <w:vAlign w:val="center"/>
          </w:tcPr>
          <w:p w14:paraId="58907C40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39FB8734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7EBB93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75EE962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44D2B60A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B2B4DE6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HospitalId</w:t>
            </w:r>
          </w:p>
        </w:tc>
        <w:tc>
          <w:tcPr>
            <w:tcW w:w="3260" w:type="dxa"/>
            <w:vAlign w:val="center"/>
          </w:tcPr>
          <w:p w14:paraId="47587B9F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医院唯一编号</w:t>
            </w:r>
          </w:p>
        </w:tc>
        <w:tc>
          <w:tcPr>
            <w:tcW w:w="851" w:type="dxa"/>
            <w:vAlign w:val="center"/>
          </w:tcPr>
          <w:p w14:paraId="288B6166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06244958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1E6CC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5F406795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若存在多个院区必填</w:t>
            </w:r>
          </w:p>
        </w:tc>
      </w:tr>
      <w:tr w:rsidR="00AE22B3" w14:paraId="743317A7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629E8196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FF6600"/>
                <w:szCs w:val="21"/>
              </w:rPr>
            </w:pPr>
            <w:bookmarkStart w:id="19" w:name="OLE_LINK6"/>
            <w:bookmarkStart w:id="20" w:name="OLE_LINK7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DepartmentType</w:t>
            </w:r>
            <w:bookmarkEnd w:id="19"/>
            <w:bookmarkEnd w:id="20"/>
          </w:p>
        </w:tc>
        <w:tc>
          <w:tcPr>
            <w:tcW w:w="3260" w:type="dxa"/>
            <w:vAlign w:val="center"/>
          </w:tcPr>
          <w:p w14:paraId="75DE3D2B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FF66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科室类别</w:t>
            </w:r>
          </w:p>
        </w:tc>
        <w:tc>
          <w:tcPr>
            <w:tcW w:w="851" w:type="dxa"/>
            <w:vAlign w:val="center"/>
          </w:tcPr>
          <w:p w14:paraId="69DD871D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72956456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371A4C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24F8B48C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2F8870E9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14:paraId="671F55BB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bookmarkStart w:id="21" w:name="OLE_LINK3"/>
            <w:bookmarkStart w:id="22" w:name="OLE_LINK4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DepartmentCode</w:t>
            </w:r>
            <w:bookmarkEnd w:id="21"/>
            <w:bookmarkEnd w:id="22"/>
          </w:p>
        </w:tc>
        <w:tc>
          <w:tcPr>
            <w:tcW w:w="3260" w:type="dxa"/>
            <w:vAlign w:val="center"/>
          </w:tcPr>
          <w:p w14:paraId="3828CEB6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科室代码</w:t>
            </w:r>
          </w:p>
        </w:tc>
        <w:tc>
          <w:tcPr>
            <w:tcW w:w="851" w:type="dxa"/>
            <w:vAlign w:val="center"/>
          </w:tcPr>
          <w:p w14:paraId="108EE58D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550905FF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37F52E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3BC5D4F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41D4EE47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20605850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ExtUserID</w:t>
            </w:r>
          </w:p>
        </w:tc>
        <w:tc>
          <w:tcPr>
            <w:tcW w:w="3260" w:type="dxa"/>
            <w:vAlign w:val="center"/>
          </w:tcPr>
          <w:p w14:paraId="2B28BB59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操作员代码</w:t>
            </w:r>
          </w:p>
        </w:tc>
        <w:tc>
          <w:tcPr>
            <w:tcW w:w="851" w:type="dxa"/>
            <w:vAlign w:val="center"/>
          </w:tcPr>
          <w:p w14:paraId="54A80758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4D2E95C8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34F931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7E4896FA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0AC1DD04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20C6049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bookmarkStart w:id="23" w:name="OLE_LINK5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DepartmentGroupCode</w:t>
            </w:r>
            <w:bookmarkEnd w:id="23"/>
          </w:p>
        </w:tc>
        <w:tc>
          <w:tcPr>
            <w:tcW w:w="3260" w:type="dxa"/>
            <w:vAlign w:val="center"/>
          </w:tcPr>
          <w:p w14:paraId="67AA024B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一级科室代码</w:t>
            </w:r>
          </w:p>
        </w:tc>
        <w:tc>
          <w:tcPr>
            <w:tcW w:w="851" w:type="dxa"/>
            <w:vAlign w:val="center"/>
          </w:tcPr>
          <w:p w14:paraId="0026EC5D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70465B96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34855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37EC994C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如存在一二级科室并且需要可传</w:t>
            </w:r>
          </w:p>
        </w:tc>
      </w:tr>
    </w:tbl>
    <w:p w14:paraId="4A48A537" w14:textId="77777777" w:rsidR="00AE22B3" w:rsidRDefault="00AE22B3" w:rsidP="00AE22B3">
      <w:pPr>
        <w:spacing w:after="156" w:line="400" w:lineRule="exact"/>
        <w:rPr>
          <w:rFonts w:ascii="宋体" w:hAnsi="宋体" w:cs="宋体"/>
          <w:szCs w:val="21"/>
        </w:rPr>
      </w:pPr>
    </w:p>
    <w:p w14:paraId="5FF702C0" w14:textId="77777777" w:rsidR="00AE22B3" w:rsidRDefault="00AE22B3" w:rsidP="00AE22B3">
      <w:pPr>
        <w:pStyle w:val="4"/>
        <w:tabs>
          <w:tab w:val="clear" w:pos="851"/>
        </w:tabs>
        <w:ind w:left="852" w:hangingChars="355" w:hanging="852"/>
      </w:pPr>
      <w:r>
        <w:rPr>
          <w:rFonts w:hint="eastAsia"/>
        </w:rPr>
        <w:t>应答信息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14:paraId="39902E01" w14:textId="77777777" w:rsidTr="00605C8D">
        <w:trPr>
          <w:trHeight w:val="3117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15C70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&lt;Response&gt;</w:t>
            </w:r>
          </w:p>
          <w:p w14:paraId="5AB4029D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&lt;ResultCode&gt;&lt;/ResultCode&gt;</w:t>
            </w:r>
          </w:p>
          <w:p w14:paraId="46D51747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&lt;ResultContent&gt;&lt;/ResultContent&gt;</w:t>
            </w:r>
          </w:p>
          <w:p w14:paraId="77EADB40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&lt;RecordCount&gt;&lt;/RecordCount&gt;</w:t>
            </w:r>
          </w:p>
          <w:p w14:paraId="07EA2C00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&lt;Departments&gt;</w:t>
            </w:r>
          </w:p>
          <w:p w14:paraId="3DA6B851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&lt;Department&gt;</w:t>
            </w:r>
          </w:p>
          <w:p w14:paraId="3FF9DDBB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&lt;DepartmentCode&gt;&lt;/ DepartmentCode&gt;</w:t>
            </w:r>
          </w:p>
          <w:p w14:paraId="6FBC34C2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&lt;DepartmentName&gt;&lt;/DepartmentName&gt;</w:t>
            </w:r>
          </w:p>
          <w:p w14:paraId="2240F0E9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&lt;ParentId&gt;&lt;/ParentId&gt;</w:t>
            </w:r>
          </w:p>
          <w:p w14:paraId="3066ECFE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</w:t>
            </w:r>
            <w:bookmarkStart w:id="24" w:name="OLE_LINK13"/>
            <w:r>
              <w:rPr>
                <w:rFonts w:ascii="宋体" w:hAnsi="宋体" w:cs="宋体"/>
                <w:sz w:val="21"/>
                <w:szCs w:val="21"/>
              </w:rPr>
              <w:t>Description</w:t>
            </w:r>
            <w:bookmarkEnd w:id="24"/>
            <w:r>
              <w:rPr>
                <w:rFonts w:ascii="宋体" w:hAnsi="宋体" w:cs="宋体"/>
                <w:sz w:val="21"/>
                <w:szCs w:val="21"/>
              </w:rPr>
              <w:t>&gt;&lt;/Description&gt;</w:t>
            </w:r>
          </w:p>
          <w:p w14:paraId="779E97A6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&lt;Department&gt;</w:t>
            </w:r>
          </w:p>
          <w:p w14:paraId="1A2CB12B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&lt;Department&gt;</w:t>
            </w:r>
          </w:p>
          <w:p w14:paraId="3F958DD2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&lt;DepartmentCode&gt;&lt;/DepartmentCode&gt;</w:t>
            </w:r>
          </w:p>
          <w:p w14:paraId="676E8AE7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&lt;DepartmentName&gt;&lt;/DepartmentName&gt;</w:t>
            </w:r>
          </w:p>
          <w:p w14:paraId="16D3A30D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&lt;ParentId&gt;&lt;/ParentId&gt;</w:t>
            </w:r>
          </w:p>
          <w:p w14:paraId="5022E91D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&lt;Description&gt;&lt;/Description&gt;</w:t>
            </w:r>
          </w:p>
          <w:p w14:paraId="6655CAA2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&lt;Department&gt;</w:t>
            </w:r>
          </w:p>
          <w:p w14:paraId="044BA589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&lt;/Departments&gt;</w:t>
            </w:r>
          </w:p>
          <w:p w14:paraId="651A35D6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&lt;/Response&gt;</w:t>
            </w:r>
          </w:p>
        </w:tc>
      </w:tr>
      <w:tr w:rsidR="00AE22B3" w14:paraId="4A32860A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14:paraId="6B41BF5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</w:t>
            </w:r>
          </w:p>
        </w:tc>
        <w:tc>
          <w:tcPr>
            <w:tcW w:w="3260" w:type="dxa"/>
            <w:vAlign w:val="center"/>
          </w:tcPr>
          <w:p w14:paraId="54566AC9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14:paraId="124B765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14:paraId="7408A35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14:paraId="0A6F9E2C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14:paraId="7713B5C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14:paraId="22785EDE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14:paraId="0F4CFE2F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ResultCode</w:t>
            </w:r>
          </w:p>
        </w:tc>
        <w:tc>
          <w:tcPr>
            <w:tcW w:w="3260" w:type="dxa"/>
            <w:vAlign w:val="center"/>
          </w:tcPr>
          <w:p w14:paraId="17C00EAB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交易结果</w:t>
            </w:r>
          </w:p>
        </w:tc>
        <w:tc>
          <w:tcPr>
            <w:tcW w:w="851" w:type="dxa"/>
            <w:vAlign w:val="center"/>
          </w:tcPr>
          <w:p w14:paraId="3DFF7570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0C490FD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F0C5B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54DE53A0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0：成功；</w:t>
            </w:r>
          </w:p>
          <w:p w14:paraId="703AFFE8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非0：错误</w:t>
            </w:r>
          </w:p>
        </w:tc>
      </w:tr>
      <w:tr w:rsidR="00AE22B3" w14:paraId="44F6EF29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EDC4096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ResultContent</w:t>
            </w:r>
          </w:p>
        </w:tc>
        <w:tc>
          <w:tcPr>
            <w:tcW w:w="3260" w:type="dxa"/>
            <w:vAlign w:val="center"/>
          </w:tcPr>
          <w:p w14:paraId="62A6C7CE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对错误/异常的详细描述信息</w:t>
            </w:r>
          </w:p>
        </w:tc>
        <w:tc>
          <w:tcPr>
            <w:tcW w:w="851" w:type="dxa"/>
            <w:vAlign w:val="center"/>
          </w:tcPr>
          <w:p w14:paraId="334C19D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0988AF3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B7985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2D5C3200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29FC6845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shd w:val="clear" w:color="auto" w:fill="EEECE1"/>
            <w:vAlign w:val="center"/>
          </w:tcPr>
          <w:p w14:paraId="5041C478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Departments</w:t>
            </w:r>
          </w:p>
        </w:tc>
        <w:tc>
          <w:tcPr>
            <w:tcW w:w="3260" w:type="dxa"/>
            <w:shd w:val="clear" w:color="auto" w:fill="EEECE1"/>
            <w:vAlign w:val="center"/>
          </w:tcPr>
          <w:p w14:paraId="061B21DD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集合，包含以下信息</w:t>
            </w:r>
          </w:p>
        </w:tc>
        <w:tc>
          <w:tcPr>
            <w:tcW w:w="851" w:type="dxa"/>
            <w:shd w:val="clear" w:color="auto" w:fill="EEECE1"/>
            <w:vAlign w:val="center"/>
          </w:tcPr>
          <w:p w14:paraId="59EECED6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shd w:val="clear" w:color="auto" w:fill="EEECE1"/>
          </w:tcPr>
          <w:p w14:paraId="3981C06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shd w:val="clear" w:color="auto" w:fill="EEECE1"/>
            <w:vAlign w:val="center"/>
          </w:tcPr>
          <w:p w14:paraId="41BE44D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EEECE1"/>
          </w:tcPr>
          <w:p w14:paraId="3B64ED9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1DDE8FDB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14:paraId="5338D670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DepartmentCode</w:t>
            </w:r>
          </w:p>
        </w:tc>
        <w:tc>
          <w:tcPr>
            <w:tcW w:w="3260" w:type="dxa"/>
            <w:vAlign w:val="center"/>
          </w:tcPr>
          <w:p w14:paraId="4687697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科室代码</w:t>
            </w:r>
          </w:p>
        </w:tc>
        <w:tc>
          <w:tcPr>
            <w:tcW w:w="851" w:type="dxa"/>
            <w:vAlign w:val="center"/>
          </w:tcPr>
          <w:p w14:paraId="53E4FD5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</w:tcPr>
          <w:p w14:paraId="12D73AD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F9DE5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3DD48AD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4FCEA808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E4177CE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DepartmentName</w:t>
            </w:r>
          </w:p>
        </w:tc>
        <w:tc>
          <w:tcPr>
            <w:tcW w:w="3260" w:type="dxa"/>
            <w:vAlign w:val="center"/>
          </w:tcPr>
          <w:p w14:paraId="309E2355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科室名称</w:t>
            </w:r>
          </w:p>
        </w:tc>
        <w:tc>
          <w:tcPr>
            <w:tcW w:w="851" w:type="dxa"/>
            <w:vAlign w:val="center"/>
          </w:tcPr>
          <w:p w14:paraId="3DBE335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44C48B0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16D0D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5D5638D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502D6744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46110948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RecordCount</w:t>
            </w:r>
          </w:p>
        </w:tc>
        <w:tc>
          <w:tcPr>
            <w:tcW w:w="3260" w:type="dxa"/>
            <w:vAlign w:val="center"/>
          </w:tcPr>
          <w:p w14:paraId="169DE8D9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记录数量</w:t>
            </w:r>
          </w:p>
        </w:tc>
        <w:tc>
          <w:tcPr>
            <w:tcW w:w="851" w:type="dxa"/>
          </w:tcPr>
          <w:p w14:paraId="42FA9091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2188EC4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DE602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1A1C7125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1330285B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8DF78D6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ParentId</w:t>
            </w:r>
          </w:p>
        </w:tc>
        <w:tc>
          <w:tcPr>
            <w:tcW w:w="3260" w:type="dxa"/>
            <w:vAlign w:val="center"/>
          </w:tcPr>
          <w:p w14:paraId="302BA17B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上级科室代码,没有填-1</w:t>
            </w:r>
          </w:p>
        </w:tc>
        <w:tc>
          <w:tcPr>
            <w:tcW w:w="851" w:type="dxa"/>
          </w:tcPr>
          <w:p w14:paraId="14DEA95A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3D13A7F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200A3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0633FAF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75BC827F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3988F53D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Description</w:t>
            </w:r>
          </w:p>
        </w:tc>
        <w:tc>
          <w:tcPr>
            <w:tcW w:w="3260" w:type="dxa"/>
            <w:vAlign w:val="center"/>
          </w:tcPr>
          <w:p w14:paraId="5634F84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科室简介</w:t>
            </w:r>
          </w:p>
        </w:tc>
        <w:tc>
          <w:tcPr>
            <w:tcW w:w="851" w:type="dxa"/>
          </w:tcPr>
          <w:p w14:paraId="4924C050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21F289B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9A045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5FA5C67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0E915A52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5BE74137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bookmarkStart w:id="25" w:name="OLE_LINK8"/>
            <w:bookmarkStart w:id="26" w:name="OLE_LINK9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DepartmentAddress</w:t>
            </w:r>
            <w:bookmarkEnd w:id="25"/>
            <w:bookmarkEnd w:id="26"/>
          </w:p>
        </w:tc>
        <w:tc>
          <w:tcPr>
            <w:tcW w:w="3260" w:type="dxa"/>
            <w:vAlign w:val="center"/>
          </w:tcPr>
          <w:p w14:paraId="51BDB737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科室地理位置</w:t>
            </w:r>
          </w:p>
        </w:tc>
        <w:tc>
          <w:tcPr>
            <w:tcW w:w="851" w:type="dxa"/>
            <w:vAlign w:val="center"/>
          </w:tcPr>
          <w:p w14:paraId="762AA9D2" w14:textId="77777777" w:rsidR="00AE22B3" w:rsidRDefault="00AE22B3" w:rsidP="00AE22B3">
            <w:pPr>
              <w:spacing w:after="156"/>
              <w:jc w:val="center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5DC1CC4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C5DA4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375337D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5D9069F2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942A5E5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bookmarkStart w:id="27" w:name="OLE_LINK10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DepartmentAgeLimit</w:t>
            </w:r>
            <w:bookmarkEnd w:id="27"/>
          </w:p>
        </w:tc>
        <w:tc>
          <w:tcPr>
            <w:tcW w:w="3260" w:type="dxa"/>
            <w:vAlign w:val="center"/>
          </w:tcPr>
          <w:p w14:paraId="0CE3458B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挂号年龄限制</w:t>
            </w:r>
          </w:p>
        </w:tc>
        <w:tc>
          <w:tcPr>
            <w:tcW w:w="851" w:type="dxa"/>
            <w:vAlign w:val="center"/>
          </w:tcPr>
          <w:p w14:paraId="05EFA903" w14:textId="77777777" w:rsidR="00AE22B3" w:rsidRDefault="00AE22B3" w:rsidP="00AE22B3">
            <w:pPr>
              <w:spacing w:after="156"/>
              <w:jc w:val="center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56337E7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8701FC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2663CBD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</w:tbl>
    <w:p w14:paraId="083D5D82" w14:textId="77777777" w:rsidR="00AE22B3" w:rsidRDefault="00AE22B3" w:rsidP="00AE22B3">
      <w:pPr>
        <w:pStyle w:val="30"/>
        <w:spacing w:before="312" w:after="312"/>
        <w:ind w:left="569" w:hanging="569"/>
        <w:rPr>
          <w:rFonts w:cs="宋体"/>
          <w:sz w:val="21"/>
          <w:szCs w:val="21"/>
        </w:rPr>
      </w:pPr>
      <w:bookmarkStart w:id="28" w:name="_Toc8236"/>
      <w:bookmarkStart w:id="29" w:name="_Toc6292"/>
      <w:bookmarkStart w:id="30" w:name="_Toc510520825"/>
      <w:r>
        <w:rPr>
          <w:rFonts w:cs="宋体" w:hint="eastAsia"/>
          <w:sz w:val="21"/>
          <w:szCs w:val="21"/>
        </w:rPr>
        <w:t>医生列表(1013)</w:t>
      </w:r>
      <w:bookmarkEnd w:id="28"/>
      <w:bookmarkEnd w:id="29"/>
      <w:bookmarkEnd w:id="3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3"/>
        <w:gridCol w:w="6557"/>
      </w:tblGrid>
      <w:tr w:rsidR="00AE22B3" w14:paraId="060529C3" w14:textId="77777777" w:rsidTr="00605C8D">
        <w:trPr>
          <w:trHeight w:val="450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E99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交易编码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71E60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1013</w:t>
            </w:r>
          </w:p>
        </w:tc>
      </w:tr>
      <w:tr w:rsidR="00AE22B3" w14:paraId="5E40543C" w14:textId="77777777" w:rsidTr="00605C8D">
        <w:trPr>
          <w:trHeight w:val="358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FCC00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接口地址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CB47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AE22B3" w14:paraId="7D39AAA2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5BC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接口方法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0DA0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QueryDoctor</w:t>
            </w:r>
          </w:p>
        </w:tc>
      </w:tr>
      <w:tr w:rsidR="00AE22B3" w14:paraId="1C14C477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FE3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描    述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62A9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查询医生列表</w:t>
            </w:r>
          </w:p>
        </w:tc>
      </w:tr>
      <w:tr w:rsidR="00AE22B3" w14:paraId="2AA86845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1BF40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请求消息名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F908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见“请求信息”表</w:t>
            </w:r>
          </w:p>
        </w:tc>
      </w:tr>
      <w:tr w:rsidR="00AE22B3" w14:paraId="53E77764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FA0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应答消息名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CC03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见“返回信息”表</w:t>
            </w:r>
          </w:p>
        </w:tc>
      </w:tr>
      <w:tr w:rsidR="00AE22B3" w14:paraId="645EAF88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0B2C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服务提供者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7AA4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HIS</w:t>
            </w:r>
          </w:p>
        </w:tc>
      </w:tr>
      <w:tr w:rsidR="00AE22B3" w14:paraId="5F9125B4" w14:textId="77777777" w:rsidTr="00605C8D">
        <w:trPr>
          <w:trHeight w:val="167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D8F6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传输格式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02611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XML</w:t>
            </w:r>
          </w:p>
        </w:tc>
      </w:tr>
    </w:tbl>
    <w:p w14:paraId="5E6047D3" w14:textId="77777777" w:rsidR="00AE22B3" w:rsidRDefault="00AE22B3" w:rsidP="00AE22B3">
      <w:pPr>
        <w:spacing w:after="156"/>
        <w:rPr>
          <w:rFonts w:ascii="宋体" w:hAnsi="宋体" w:cs="宋体"/>
          <w:szCs w:val="21"/>
        </w:rPr>
      </w:pPr>
    </w:p>
    <w:p w14:paraId="2EB056E6" w14:textId="77777777" w:rsidR="00AE22B3" w:rsidRDefault="00AE22B3" w:rsidP="00AE22B3">
      <w:pPr>
        <w:pStyle w:val="4"/>
      </w:pPr>
      <w:r>
        <w:rPr>
          <w:rFonts w:hint="eastAsia"/>
        </w:rPr>
        <w:t>请求信息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14:paraId="6F73FE5A" w14:textId="77777777" w:rsidTr="00605C8D">
        <w:trPr>
          <w:trHeight w:val="3117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288F3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&lt;Request&gt;</w:t>
            </w:r>
          </w:p>
          <w:p w14:paraId="024CB27D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&lt;TradeCode&gt;1013&lt;/TradeCode&gt;</w:t>
            </w:r>
          </w:p>
          <w:p w14:paraId="53682194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&lt;ExtOrgCode&gt;&lt;/ExtOrgCode&gt;</w:t>
            </w:r>
          </w:p>
          <w:p w14:paraId="5CDCFF23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&lt;ClientType&gt;&lt;/ClientType&gt;</w:t>
            </w:r>
          </w:p>
          <w:p w14:paraId="2534C06D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&lt;HospitalId&gt;&lt;/HospitalId&gt;</w:t>
            </w:r>
          </w:p>
          <w:p w14:paraId="73C6DFD9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&lt;ExtUserID&gt;&lt;/ExtUserID&gt;</w:t>
            </w:r>
          </w:p>
          <w:p w14:paraId="2F868843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&lt;DepartmentCode&gt;&lt;/DepartmentCode&gt;</w:t>
            </w:r>
          </w:p>
          <w:p w14:paraId="572632B4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lastRenderedPageBreak/>
              <w:t>&lt;/Request&gt;</w:t>
            </w:r>
          </w:p>
        </w:tc>
      </w:tr>
      <w:tr w:rsidR="00AE22B3" w14:paraId="086A8D01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14:paraId="4FF1B02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lastRenderedPageBreak/>
              <w:t>字段</w:t>
            </w:r>
          </w:p>
        </w:tc>
        <w:tc>
          <w:tcPr>
            <w:tcW w:w="3260" w:type="dxa"/>
            <w:vAlign w:val="center"/>
          </w:tcPr>
          <w:p w14:paraId="060023A3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14:paraId="4E63D8A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14:paraId="677BD14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14:paraId="1418F46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14:paraId="1C65CCB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14:paraId="430422CC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AB005A6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TradeCode</w:t>
            </w:r>
          </w:p>
        </w:tc>
        <w:tc>
          <w:tcPr>
            <w:tcW w:w="3260" w:type="dxa"/>
            <w:vAlign w:val="center"/>
          </w:tcPr>
          <w:p w14:paraId="4DD5AA8A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交易代码</w:t>
            </w:r>
          </w:p>
        </w:tc>
        <w:tc>
          <w:tcPr>
            <w:tcW w:w="851" w:type="dxa"/>
            <w:vAlign w:val="center"/>
          </w:tcPr>
          <w:p w14:paraId="18FC4614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21192DD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14:paraId="5E00F410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659FEAE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58F5AAA8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0B7B564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ExtOrgCode</w:t>
            </w:r>
          </w:p>
        </w:tc>
        <w:tc>
          <w:tcPr>
            <w:tcW w:w="3260" w:type="dxa"/>
            <w:vAlign w:val="center"/>
          </w:tcPr>
          <w:p w14:paraId="72B68987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预约机构</w:t>
            </w:r>
          </w:p>
        </w:tc>
        <w:tc>
          <w:tcPr>
            <w:tcW w:w="851" w:type="dxa"/>
            <w:vAlign w:val="center"/>
          </w:tcPr>
          <w:p w14:paraId="5FC6F5D4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6ED1B488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07C288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ABEE8CD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01882AE1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63A0D2FC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ClientType</w:t>
            </w:r>
          </w:p>
        </w:tc>
        <w:tc>
          <w:tcPr>
            <w:tcW w:w="3260" w:type="dxa"/>
            <w:vAlign w:val="center"/>
          </w:tcPr>
          <w:p w14:paraId="2BCAF33A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客户端类型</w:t>
            </w:r>
          </w:p>
        </w:tc>
        <w:tc>
          <w:tcPr>
            <w:tcW w:w="851" w:type="dxa"/>
            <w:vAlign w:val="center"/>
          </w:tcPr>
          <w:p w14:paraId="23E1BE35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264AAB55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9B9893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138F7D4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374D7E9C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5FE1A95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HospitalId</w:t>
            </w:r>
          </w:p>
        </w:tc>
        <w:tc>
          <w:tcPr>
            <w:tcW w:w="3260" w:type="dxa"/>
            <w:vAlign w:val="center"/>
          </w:tcPr>
          <w:p w14:paraId="6F297AE0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医院唯一编号</w:t>
            </w:r>
          </w:p>
        </w:tc>
        <w:tc>
          <w:tcPr>
            <w:tcW w:w="851" w:type="dxa"/>
            <w:vAlign w:val="center"/>
          </w:tcPr>
          <w:p w14:paraId="255BCAEE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4D84C123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F229C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7D3A0E8F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若存在多个院区必填</w:t>
            </w:r>
          </w:p>
        </w:tc>
      </w:tr>
      <w:tr w:rsidR="00AE22B3" w14:paraId="6D6D21A6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32FEE77C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ExtUserID</w:t>
            </w:r>
          </w:p>
        </w:tc>
        <w:tc>
          <w:tcPr>
            <w:tcW w:w="3260" w:type="dxa"/>
            <w:vAlign w:val="center"/>
          </w:tcPr>
          <w:p w14:paraId="78035E74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操作员代码</w:t>
            </w:r>
          </w:p>
        </w:tc>
        <w:tc>
          <w:tcPr>
            <w:tcW w:w="851" w:type="dxa"/>
            <w:vAlign w:val="center"/>
          </w:tcPr>
          <w:p w14:paraId="344B8340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4FF6F28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C25146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6CB4C16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12ED9269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0EB0E035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DepartmentCode</w:t>
            </w:r>
          </w:p>
        </w:tc>
        <w:tc>
          <w:tcPr>
            <w:tcW w:w="3260" w:type="dxa"/>
            <w:vAlign w:val="center"/>
          </w:tcPr>
          <w:p w14:paraId="32961152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科室代码</w:t>
            </w:r>
          </w:p>
        </w:tc>
        <w:tc>
          <w:tcPr>
            <w:tcW w:w="851" w:type="dxa"/>
            <w:vAlign w:val="center"/>
          </w:tcPr>
          <w:p w14:paraId="422335E1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5BD6D054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030D51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1F22BE5C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</w:tbl>
    <w:p w14:paraId="3F168875" w14:textId="77777777" w:rsidR="00AE22B3" w:rsidRDefault="00AE22B3" w:rsidP="00AE22B3">
      <w:pPr>
        <w:spacing w:after="156" w:line="400" w:lineRule="exact"/>
        <w:rPr>
          <w:rFonts w:ascii="宋体" w:hAnsi="宋体" w:cs="宋体"/>
          <w:szCs w:val="21"/>
        </w:rPr>
      </w:pPr>
    </w:p>
    <w:p w14:paraId="5E7DC0D3" w14:textId="77777777" w:rsidR="00AE22B3" w:rsidRDefault="00AE22B3" w:rsidP="00AE22B3">
      <w:pPr>
        <w:pStyle w:val="4"/>
        <w:tabs>
          <w:tab w:val="clear" w:pos="851"/>
        </w:tabs>
        <w:ind w:left="852" w:hangingChars="355" w:hanging="852"/>
      </w:pPr>
      <w:r>
        <w:rPr>
          <w:rFonts w:hint="eastAsia"/>
        </w:rPr>
        <w:t>应答信息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14:paraId="17AAB1F7" w14:textId="77777777" w:rsidTr="00605C8D">
        <w:trPr>
          <w:trHeight w:val="699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B5411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&lt;Response&gt;</w:t>
            </w:r>
          </w:p>
          <w:p w14:paraId="5FB4DBDA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&lt;ResultCode&gt;&lt;/ResultCode&gt;</w:t>
            </w:r>
          </w:p>
          <w:p w14:paraId="38632591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&lt;ResultContent&gt;&lt;/ResultContent&gt;</w:t>
            </w:r>
          </w:p>
          <w:p w14:paraId="4EA510AE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&lt;RecordCount&gt;&lt;/RecordCount&gt;</w:t>
            </w:r>
          </w:p>
          <w:p w14:paraId="2D7DB75B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&lt;Doctors&gt;</w:t>
            </w:r>
          </w:p>
          <w:p w14:paraId="4AEFF739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&lt;Doctor&gt;</w:t>
            </w:r>
          </w:p>
          <w:p w14:paraId="72EC2563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&lt;DoctorCode&gt;&lt;/DoctorCode&gt;</w:t>
            </w:r>
          </w:p>
          <w:p w14:paraId="68634571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&lt;DoctorName&gt;&lt;/DoctorName&gt;</w:t>
            </w:r>
          </w:p>
          <w:p w14:paraId="436BF144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&lt;DoctotLevelCode&gt;&lt;/DoctotLevelCode&gt;</w:t>
            </w:r>
          </w:p>
          <w:p w14:paraId="1F13A927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&lt;DoctorLevel&gt;&lt;/DoctorLevel&gt;</w:t>
            </w:r>
          </w:p>
          <w:p w14:paraId="504D02C7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&lt;DeptId&gt;&lt;/DeptId&gt;</w:t>
            </w:r>
          </w:p>
          <w:p w14:paraId="35705C51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lastRenderedPageBreak/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&lt;DeptName&gt;&lt;/DeptName&gt;</w:t>
            </w:r>
          </w:p>
          <w:p w14:paraId="329268F7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&lt;Description&gt;&lt;/Description&gt;</w:t>
            </w:r>
          </w:p>
          <w:p w14:paraId="35D1A7E5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&lt;/Doctor&gt;</w:t>
            </w:r>
          </w:p>
          <w:p w14:paraId="4722BFB4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&lt;Doctor&gt;</w:t>
            </w:r>
          </w:p>
          <w:p w14:paraId="1B21291F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&lt;DoctorCode&gt;&lt;/DoctorCode&gt;</w:t>
            </w:r>
          </w:p>
          <w:p w14:paraId="62333DBC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&lt;DoctorName&gt;&lt;/DoctorName&gt;</w:t>
            </w:r>
          </w:p>
          <w:p w14:paraId="62D44D55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</w:t>
            </w:r>
            <w:bookmarkStart w:id="31" w:name="OLE_LINK17"/>
            <w:r>
              <w:rPr>
                <w:rFonts w:ascii="宋体" w:hAnsi="宋体" w:cs="宋体"/>
                <w:sz w:val="21"/>
                <w:szCs w:val="21"/>
              </w:rPr>
              <w:t>DoctotLevelCode</w:t>
            </w:r>
            <w:bookmarkEnd w:id="31"/>
            <w:r>
              <w:rPr>
                <w:rFonts w:ascii="宋体" w:hAnsi="宋体" w:cs="宋体"/>
                <w:sz w:val="21"/>
                <w:szCs w:val="21"/>
              </w:rPr>
              <w:t>&gt;&lt;/DoctotLevelCode&gt;</w:t>
            </w:r>
          </w:p>
          <w:p w14:paraId="05A78F46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</w:t>
            </w:r>
            <w:bookmarkStart w:id="32" w:name="OLE_LINK18"/>
            <w:r>
              <w:rPr>
                <w:rFonts w:ascii="宋体" w:hAnsi="宋体" w:cs="宋体"/>
                <w:sz w:val="21"/>
                <w:szCs w:val="21"/>
              </w:rPr>
              <w:t>DoctorLevel</w:t>
            </w:r>
            <w:bookmarkEnd w:id="32"/>
            <w:r>
              <w:rPr>
                <w:rFonts w:ascii="宋体" w:hAnsi="宋体" w:cs="宋体"/>
                <w:sz w:val="21"/>
                <w:szCs w:val="21"/>
              </w:rPr>
              <w:t>&gt;&lt;/DoctorLevel&gt;</w:t>
            </w:r>
          </w:p>
          <w:p w14:paraId="0830184C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</w:t>
            </w:r>
            <w:bookmarkStart w:id="33" w:name="OLE_LINK19"/>
            <w:r>
              <w:rPr>
                <w:rFonts w:ascii="宋体" w:hAnsi="宋体" w:cs="宋体"/>
                <w:sz w:val="21"/>
                <w:szCs w:val="21"/>
              </w:rPr>
              <w:t>DeptId</w:t>
            </w:r>
            <w:bookmarkEnd w:id="33"/>
            <w:r>
              <w:rPr>
                <w:rFonts w:ascii="宋体" w:hAnsi="宋体" w:cs="宋体"/>
                <w:sz w:val="21"/>
                <w:szCs w:val="21"/>
              </w:rPr>
              <w:t>&gt;&lt;/DeptId&gt;</w:t>
            </w:r>
          </w:p>
          <w:p w14:paraId="3820C100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</w:t>
            </w:r>
            <w:bookmarkStart w:id="34" w:name="OLE_LINK20"/>
            <w:r>
              <w:rPr>
                <w:rFonts w:ascii="宋体" w:hAnsi="宋体" w:cs="宋体"/>
                <w:sz w:val="21"/>
                <w:szCs w:val="21"/>
              </w:rPr>
              <w:t>DeptName</w:t>
            </w:r>
            <w:bookmarkEnd w:id="34"/>
            <w:r>
              <w:rPr>
                <w:rFonts w:ascii="宋体" w:hAnsi="宋体" w:cs="宋体"/>
                <w:sz w:val="21"/>
                <w:szCs w:val="21"/>
              </w:rPr>
              <w:t>&gt;&lt;/DeptName&gt;</w:t>
            </w:r>
          </w:p>
          <w:p w14:paraId="5B98E8FA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</w:t>
            </w:r>
            <w:bookmarkStart w:id="35" w:name="OLE_LINK21"/>
            <w:r>
              <w:rPr>
                <w:rFonts w:ascii="宋体" w:hAnsi="宋体" w:cs="宋体"/>
                <w:sz w:val="21"/>
                <w:szCs w:val="21"/>
              </w:rPr>
              <w:t>Description</w:t>
            </w:r>
            <w:bookmarkEnd w:id="35"/>
            <w:r>
              <w:rPr>
                <w:rFonts w:ascii="宋体" w:hAnsi="宋体" w:cs="宋体"/>
                <w:sz w:val="21"/>
                <w:szCs w:val="21"/>
              </w:rPr>
              <w:t>&gt;&lt;/Description&gt;</w:t>
            </w:r>
          </w:p>
          <w:p w14:paraId="142E9FB5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&lt;/Doctor&gt;</w:t>
            </w:r>
          </w:p>
          <w:p w14:paraId="5BB190E9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&lt;/Doctors&gt;</w:t>
            </w:r>
          </w:p>
          <w:p w14:paraId="4611104A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&lt;/Response&gt;</w:t>
            </w:r>
          </w:p>
        </w:tc>
      </w:tr>
      <w:tr w:rsidR="00AE22B3" w14:paraId="36DB01BB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14:paraId="0A7A045C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lastRenderedPageBreak/>
              <w:t>字段</w:t>
            </w:r>
          </w:p>
        </w:tc>
        <w:tc>
          <w:tcPr>
            <w:tcW w:w="3260" w:type="dxa"/>
            <w:vAlign w:val="center"/>
          </w:tcPr>
          <w:p w14:paraId="0605F6AC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14:paraId="2DD4CF45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14:paraId="5820590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14:paraId="6C04BFB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14:paraId="0D3B4BE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14:paraId="6B25ACE1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0ADE3A9A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ResultCode</w:t>
            </w:r>
          </w:p>
        </w:tc>
        <w:tc>
          <w:tcPr>
            <w:tcW w:w="3260" w:type="dxa"/>
            <w:vAlign w:val="center"/>
          </w:tcPr>
          <w:p w14:paraId="0A7AED5B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交易结果</w:t>
            </w:r>
          </w:p>
        </w:tc>
        <w:tc>
          <w:tcPr>
            <w:tcW w:w="851" w:type="dxa"/>
            <w:vAlign w:val="center"/>
          </w:tcPr>
          <w:p w14:paraId="28F0738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2B8C059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BF30A5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02BA0C07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0：成功；</w:t>
            </w:r>
          </w:p>
          <w:p w14:paraId="366C131A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非0：错误</w:t>
            </w:r>
          </w:p>
        </w:tc>
      </w:tr>
      <w:tr w:rsidR="00AE22B3" w14:paraId="47837BF4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F661BD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ResultContent</w:t>
            </w:r>
          </w:p>
        </w:tc>
        <w:tc>
          <w:tcPr>
            <w:tcW w:w="3260" w:type="dxa"/>
            <w:vAlign w:val="center"/>
          </w:tcPr>
          <w:p w14:paraId="2B45DFF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对错误/异常的详细描述信息</w:t>
            </w:r>
          </w:p>
        </w:tc>
        <w:tc>
          <w:tcPr>
            <w:tcW w:w="851" w:type="dxa"/>
            <w:vAlign w:val="center"/>
          </w:tcPr>
          <w:p w14:paraId="32ACF12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2FAD0FE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4818D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71EDB69C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2C7D5DC8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A370E18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RecordCount</w:t>
            </w:r>
          </w:p>
        </w:tc>
        <w:tc>
          <w:tcPr>
            <w:tcW w:w="3260" w:type="dxa"/>
            <w:vAlign w:val="center"/>
          </w:tcPr>
          <w:p w14:paraId="4D246903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记录数量</w:t>
            </w:r>
          </w:p>
        </w:tc>
        <w:tc>
          <w:tcPr>
            <w:tcW w:w="851" w:type="dxa"/>
            <w:vAlign w:val="center"/>
          </w:tcPr>
          <w:p w14:paraId="08DD7E1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</w:tcPr>
          <w:p w14:paraId="343A342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F0B90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28F7261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1DCA740A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shd w:val="clear" w:color="auto" w:fill="EEECE1"/>
            <w:vAlign w:val="center"/>
          </w:tcPr>
          <w:p w14:paraId="60838D2F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Doctor</w:t>
            </w:r>
            <w:r>
              <w:rPr>
                <w:rFonts w:ascii="宋体" w:hAnsi="宋体" w:cs="宋体" w:hint="eastAsia"/>
                <w:sz w:val="21"/>
                <w:szCs w:val="21"/>
              </w:rPr>
              <w:t>s</w:t>
            </w:r>
          </w:p>
        </w:tc>
        <w:tc>
          <w:tcPr>
            <w:tcW w:w="3260" w:type="dxa"/>
            <w:shd w:val="clear" w:color="auto" w:fill="EEECE1"/>
            <w:vAlign w:val="center"/>
          </w:tcPr>
          <w:p w14:paraId="31CC2183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医生集合</w:t>
            </w:r>
          </w:p>
        </w:tc>
        <w:tc>
          <w:tcPr>
            <w:tcW w:w="851" w:type="dxa"/>
            <w:shd w:val="clear" w:color="auto" w:fill="EEECE1"/>
            <w:vAlign w:val="center"/>
          </w:tcPr>
          <w:p w14:paraId="7F2E657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shd w:val="clear" w:color="auto" w:fill="EEECE1"/>
          </w:tcPr>
          <w:p w14:paraId="31F7A65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shd w:val="clear" w:color="auto" w:fill="EEECE1"/>
            <w:vAlign w:val="center"/>
          </w:tcPr>
          <w:p w14:paraId="04B5AAF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EEECE1"/>
          </w:tcPr>
          <w:p w14:paraId="486D225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63E7DC07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14:paraId="7AD26BB6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DoctorCode</w:t>
            </w:r>
          </w:p>
        </w:tc>
        <w:tc>
          <w:tcPr>
            <w:tcW w:w="3260" w:type="dxa"/>
            <w:vAlign w:val="center"/>
          </w:tcPr>
          <w:p w14:paraId="757B1B47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医生代码</w:t>
            </w:r>
          </w:p>
        </w:tc>
        <w:tc>
          <w:tcPr>
            <w:tcW w:w="851" w:type="dxa"/>
          </w:tcPr>
          <w:p w14:paraId="0ED25DDE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3767D6D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AA54C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1283C34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05ADB4BF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50F0D2D5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DoctorName</w:t>
            </w:r>
          </w:p>
        </w:tc>
        <w:tc>
          <w:tcPr>
            <w:tcW w:w="3260" w:type="dxa"/>
            <w:vAlign w:val="center"/>
          </w:tcPr>
          <w:p w14:paraId="41D50A7F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医生名称</w:t>
            </w:r>
          </w:p>
        </w:tc>
        <w:tc>
          <w:tcPr>
            <w:tcW w:w="851" w:type="dxa"/>
          </w:tcPr>
          <w:p w14:paraId="2500912A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21CDC8BC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9A8AE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39D0432C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18E293D8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3FBBAFB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DoctotLevelCode</w:t>
            </w:r>
          </w:p>
        </w:tc>
        <w:tc>
          <w:tcPr>
            <w:tcW w:w="3260" w:type="dxa"/>
            <w:vAlign w:val="center"/>
          </w:tcPr>
          <w:p w14:paraId="1B4126D9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bookmarkStart w:id="36" w:name="OLE_LINK14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医生职称代码</w:t>
            </w:r>
            <w:bookmarkEnd w:id="36"/>
          </w:p>
        </w:tc>
        <w:tc>
          <w:tcPr>
            <w:tcW w:w="851" w:type="dxa"/>
          </w:tcPr>
          <w:p w14:paraId="2D7C0975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0A8390F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5C334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10293BA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379C8706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474E89F4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DoctorLevel</w:t>
            </w:r>
          </w:p>
        </w:tc>
        <w:tc>
          <w:tcPr>
            <w:tcW w:w="3260" w:type="dxa"/>
            <w:vAlign w:val="center"/>
          </w:tcPr>
          <w:p w14:paraId="2B0F303B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医生职称</w:t>
            </w:r>
          </w:p>
        </w:tc>
        <w:tc>
          <w:tcPr>
            <w:tcW w:w="851" w:type="dxa"/>
            <w:vAlign w:val="center"/>
          </w:tcPr>
          <w:p w14:paraId="00BA1211" w14:textId="77777777" w:rsidR="00AE22B3" w:rsidRDefault="00AE22B3" w:rsidP="00AE22B3">
            <w:pPr>
              <w:spacing w:after="156"/>
              <w:jc w:val="center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7D53C65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ED630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5AFD045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56EDC621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0AF4CFF8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DeptId</w:t>
            </w:r>
          </w:p>
        </w:tc>
        <w:tc>
          <w:tcPr>
            <w:tcW w:w="3260" w:type="dxa"/>
            <w:vAlign w:val="center"/>
          </w:tcPr>
          <w:p w14:paraId="6CDB07F3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医生科室</w:t>
            </w:r>
          </w:p>
        </w:tc>
        <w:tc>
          <w:tcPr>
            <w:tcW w:w="851" w:type="dxa"/>
            <w:vAlign w:val="center"/>
          </w:tcPr>
          <w:p w14:paraId="29CCF196" w14:textId="77777777" w:rsidR="00AE22B3" w:rsidRDefault="00AE22B3" w:rsidP="00AE22B3">
            <w:pPr>
              <w:spacing w:after="156"/>
              <w:jc w:val="center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365CC82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77770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221D3E5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79F4425F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AD6CC1B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szCs w:val="21"/>
              </w:rPr>
            </w:pPr>
            <w:bookmarkStart w:id="37" w:name="OLE_LINK16"/>
            <w:r>
              <w:rPr>
                <w:rFonts w:ascii="宋体" w:hAnsi="宋体" w:cs="宋体" w:hint="eastAsia"/>
                <w:sz w:val="21"/>
                <w:szCs w:val="21"/>
              </w:rPr>
              <w:t>DeptName</w:t>
            </w:r>
            <w:bookmarkEnd w:id="37"/>
          </w:p>
        </w:tc>
        <w:tc>
          <w:tcPr>
            <w:tcW w:w="3260" w:type="dxa"/>
            <w:vAlign w:val="center"/>
          </w:tcPr>
          <w:p w14:paraId="1D612C22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医生科室名称</w:t>
            </w:r>
          </w:p>
        </w:tc>
        <w:tc>
          <w:tcPr>
            <w:tcW w:w="851" w:type="dxa"/>
            <w:vAlign w:val="center"/>
          </w:tcPr>
          <w:p w14:paraId="33E6E5CD" w14:textId="77777777" w:rsidR="00AE22B3" w:rsidRDefault="00AE22B3" w:rsidP="00AE22B3">
            <w:pPr>
              <w:spacing w:after="156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3C0AADF5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C06A9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70C613D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05C49A7E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2AA33A76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szCs w:val="21"/>
              </w:rPr>
            </w:pPr>
            <w:bookmarkStart w:id="38" w:name="OLE_LINK15"/>
            <w:r>
              <w:rPr>
                <w:rFonts w:ascii="宋体" w:hAnsi="宋体" w:cs="宋体" w:hint="eastAsia"/>
                <w:sz w:val="21"/>
                <w:szCs w:val="21"/>
              </w:rPr>
              <w:lastRenderedPageBreak/>
              <w:t>Description</w:t>
            </w:r>
            <w:bookmarkEnd w:id="38"/>
          </w:p>
        </w:tc>
        <w:tc>
          <w:tcPr>
            <w:tcW w:w="3260" w:type="dxa"/>
            <w:vAlign w:val="center"/>
          </w:tcPr>
          <w:p w14:paraId="530695C3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医生简介</w:t>
            </w:r>
          </w:p>
        </w:tc>
        <w:tc>
          <w:tcPr>
            <w:tcW w:w="851" w:type="dxa"/>
            <w:vAlign w:val="center"/>
          </w:tcPr>
          <w:p w14:paraId="3EAC2BF6" w14:textId="77777777" w:rsidR="00AE22B3" w:rsidRDefault="00AE22B3" w:rsidP="00AE22B3">
            <w:pPr>
              <w:spacing w:after="156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6E1F593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ADFBC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049FE94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</w:tbl>
    <w:p w14:paraId="62677D82" w14:textId="77777777" w:rsidR="00AE22B3" w:rsidRDefault="00AE22B3" w:rsidP="00AE22B3">
      <w:pPr>
        <w:pStyle w:val="30"/>
        <w:spacing w:before="312" w:after="312"/>
        <w:ind w:left="569" w:hanging="569"/>
        <w:rPr>
          <w:rFonts w:cs="宋体"/>
          <w:sz w:val="21"/>
          <w:szCs w:val="21"/>
        </w:rPr>
      </w:pPr>
      <w:bookmarkStart w:id="39" w:name="_Toc26430"/>
      <w:bookmarkStart w:id="40" w:name="_Toc25263"/>
      <w:bookmarkStart w:id="41" w:name="_Toc510520826"/>
      <w:r>
        <w:rPr>
          <w:rFonts w:cs="宋体" w:hint="eastAsia"/>
          <w:sz w:val="21"/>
          <w:szCs w:val="21"/>
        </w:rPr>
        <w:t>查询排班记录(1004)</w:t>
      </w:r>
      <w:bookmarkEnd w:id="39"/>
      <w:bookmarkEnd w:id="40"/>
      <w:bookmarkEnd w:id="4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3"/>
        <w:gridCol w:w="6557"/>
      </w:tblGrid>
      <w:tr w:rsidR="00AE22B3" w14:paraId="70DC257D" w14:textId="77777777" w:rsidTr="00605C8D">
        <w:trPr>
          <w:trHeight w:val="450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C4BC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交易编码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63857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1004</w:t>
            </w:r>
          </w:p>
        </w:tc>
      </w:tr>
      <w:tr w:rsidR="00AE22B3" w14:paraId="298C894A" w14:textId="77777777" w:rsidTr="00605C8D">
        <w:trPr>
          <w:trHeight w:val="358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1BF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接口地址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9317D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AE22B3" w14:paraId="03BC607F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9F8C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接口方法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722A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QueryAdmSchedule</w:t>
            </w:r>
          </w:p>
        </w:tc>
      </w:tr>
      <w:tr w:rsidR="00AE22B3" w14:paraId="52D7B10B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943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描    述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1483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查询排班记录</w:t>
            </w:r>
          </w:p>
        </w:tc>
      </w:tr>
      <w:tr w:rsidR="00AE22B3" w14:paraId="785FC1D0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FC97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请求消息名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A53B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见“请求信息”表</w:t>
            </w:r>
          </w:p>
        </w:tc>
      </w:tr>
      <w:tr w:rsidR="00AE22B3" w14:paraId="5B06DC34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52A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应答消息名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EC7E1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见“返回信息”表</w:t>
            </w:r>
          </w:p>
        </w:tc>
      </w:tr>
      <w:tr w:rsidR="00AE22B3" w14:paraId="2721997B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8C16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服务提供者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EFA0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HIS</w:t>
            </w:r>
          </w:p>
        </w:tc>
      </w:tr>
      <w:tr w:rsidR="00AE22B3" w14:paraId="443311ED" w14:textId="77777777" w:rsidTr="00605C8D">
        <w:trPr>
          <w:trHeight w:val="167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BAA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传输格式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B8B7D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XML</w:t>
            </w:r>
          </w:p>
        </w:tc>
      </w:tr>
    </w:tbl>
    <w:p w14:paraId="764390EE" w14:textId="77777777" w:rsidR="00AE22B3" w:rsidRDefault="00AE22B3" w:rsidP="00AE22B3">
      <w:pPr>
        <w:spacing w:after="156"/>
        <w:rPr>
          <w:rFonts w:ascii="宋体" w:hAnsi="宋体" w:cs="宋体"/>
          <w:szCs w:val="21"/>
        </w:rPr>
      </w:pPr>
    </w:p>
    <w:p w14:paraId="191BE084" w14:textId="77777777" w:rsidR="00AE22B3" w:rsidRDefault="00AE22B3" w:rsidP="00AE22B3">
      <w:pPr>
        <w:pStyle w:val="4"/>
      </w:pPr>
      <w:r>
        <w:rPr>
          <w:rFonts w:hint="eastAsia"/>
        </w:rPr>
        <w:t>请求信息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14:paraId="04DB8F20" w14:textId="77777777" w:rsidTr="00605C8D">
        <w:trPr>
          <w:trHeight w:val="3117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0EAB6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&lt;Request&gt;</w:t>
            </w:r>
          </w:p>
          <w:p w14:paraId="35B94240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&lt;TradeCode&gt;1004&lt;/TradeCode&gt;</w:t>
            </w:r>
          </w:p>
          <w:p w14:paraId="1F2F6DF0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&lt;ExtOrgCode&gt;&lt;/ExtOrgCode&gt;</w:t>
            </w:r>
          </w:p>
          <w:p w14:paraId="79995E1C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&lt;ClientType&gt;&lt;/ClientType&gt;</w:t>
            </w:r>
          </w:p>
          <w:p w14:paraId="0BBC54C8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&lt;HospitalId&gt;&lt;/HospitalId&gt;</w:t>
            </w:r>
          </w:p>
          <w:p w14:paraId="530D32D4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&lt;ExtUserID&gt;&lt;/ExtUserID&gt;</w:t>
            </w:r>
          </w:p>
          <w:p w14:paraId="3C63D55E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&lt;StartDate&gt;&lt;/StartDate&gt;</w:t>
            </w:r>
          </w:p>
          <w:p w14:paraId="5CFD55A2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&lt;EndDate&gt;&lt;/EndDate&gt;</w:t>
            </w:r>
          </w:p>
          <w:p w14:paraId="7DCB038F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&lt;DepartmentCode&gt;&lt;/DepartmentCode&gt;</w:t>
            </w:r>
          </w:p>
          <w:p w14:paraId="705491BD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&lt;ServiceCode&gt;&lt;/ServiceCode&gt;</w:t>
            </w:r>
          </w:p>
          <w:p w14:paraId="7767E52F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&lt;DoctorCode&gt; &lt;/DoctorCode&gt;</w:t>
            </w:r>
          </w:p>
          <w:p w14:paraId="67D04112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&lt;RBASSessionCode &gt;&lt;/RBASSessionCode&gt;</w:t>
            </w:r>
          </w:p>
          <w:p w14:paraId="3B5D3943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&lt;StopScheduleFlag&gt;&lt;/StopScheduleFlag&gt;</w:t>
            </w:r>
          </w:p>
          <w:p w14:paraId="026AA47F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&lt;PatientID&gt;&lt;/PatientID&gt;</w:t>
            </w:r>
          </w:p>
          <w:p w14:paraId="503557DB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lastRenderedPageBreak/>
              <w:tab/>
              <w:t>&lt;</w:t>
            </w:r>
            <w:bookmarkStart w:id="42" w:name="OLE_LINK22"/>
            <w:r>
              <w:rPr>
                <w:rFonts w:ascii="宋体" w:hAnsi="宋体" w:cs="宋体"/>
                <w:sz w:val="21"/>
                <w:szCs w:val="21"/>
              </w:rPr>
              <w:t>SessType</w:t>
            </w:r>
            <w:bookmarkEnd w:id="42"/>
            <w:r>
              <w:rPr>
                <w:rFonts w:ascii="宋体" w:hAnsi="宋体" w:cs="宋体"/>
                <w:sz w:val="21"/>
                <w:szCs w:val="21"/>
              </w:rPr>
              <w:t>&gt;&lt;/SessType&gt;</w:t>
            </w:r>
          </w:p>
          <w:p w14:paraId="29783D7C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&lt;/Request&gt;</w:t>
            </w:r>
          </w:p>
        </w:tc>
      </w:tr>
      <w:tr w:rsidR="00AE22B3" w14:paraId="0228A807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14:paraId="760E604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lastRenderedPageBreak/>
              <w:t>字段</w:t>
            </w:r>
          </w:p>
        </w:tc>
        <w:tc>
          <w:tcPr>
            <w:tcW w:w="3260" w:type="dxa"/>
            <w:vAlign w:val="center"/>
          </w:tcPr>
          <w:p w14:paraId="208FFFE6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14:paraId="4F58E34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14:paraId="201535D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14:paraId="68BFB21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14:paraId="1D207B5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14:paraId="6BFA2EE4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6CC2CBD6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TradeCode</w:t>
            </w:r>
          </w:p>
        </w:tc>
        <w:tc>
          <w:tcPr>
            <w:tcW w:w="3260" w:type="dxa"/>
            <w:vAlign w:val="center"/>
          </w:tcPr>
          <w:p w14:paraId="0812D2E6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交易代码</w:t>
            </w:r>
          </w:p>
        </w:tc>
        <w:tc>
          <w:tcPr>
            <w:tcW w:w="851" w:type="dxa"/>
            <w:vAlign w:val="center"/>
          </w:tcPr>
          <w:p w14:paraId="5531793A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66047E55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14:paraId="556F8208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31DC501D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5B74FC74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7E5D02B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ExtOrgCode</w:t>
            </w:r>
          </w:p>
        </w:tc>
        <w:tc>
          <w:tcPr>
            <w:tcW w:w="3260" w:type="dxa"/>
            <w:vAlign w:val="center"/>
          </w:tcPr>
          <w:p w14:paraId="466FFED4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预约机构</w:t>
            </w:r>
          </w:p>
        </w:tc>
        <w:tc>
          <w:tcPr>
            <w:tcW w:w="851" w:type="dxa"/>
            <w:vAlign w:val="center"/>
          </w:tcPr>
          <w:p w14:paraId="518FD29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158E16CA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70CFE81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188C5A68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5812B655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3205E295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ClientType</w:t>
            </w:r>
          </w:p>
        </w:tc>
        <w:tc>
          <w:tcPr>
            <w:tcW w:w="3260" w:type="dxa"/>
            <w:vAlign w:val="center"/>
          </w:tcPr>
          <w:p w14:paraId="26D22BF2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客户端类型</w:t>
            </w:r>
          </w:p>
        </w:tc>
        <w:tc>
          <w:tcPr>
            <w:tcW w:w="851" w:type="dxa"/>
            <w:vAlign w:val="center"/>
          </w:tcPr>
          <w:p w14:paraId="67ECB72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7F3A737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6D379D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78FB344F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14A2FCDC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60E9B504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HospitalId</w:t>
            </w:r>
          </w:p>
        </w:tc>
        <w:tc>
          <w:tcPr>
            <w:tcW w:w="3260" w:type="dxa"/>
            <w:vAlign w:val="center"/>
          </w:tcPr>
          <w:p w14:paraId="00D2480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医院唯一编号</w:t>
            </w:r>
          </w:p>
        </w:tc>
        <w:tc>
          <w:tcPr>
            <w:tcW w:w="851" w:type="dxa"/>
            <w:vAlign w:val="center"/>
          </w:tcPr>
          <w:p w14:paraId="1E20F0E8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70C6C401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5A49E6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66D1AB3C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若存在多个院区必填</w:t>
            </w:r>
          </w:p>
        </w:tc>
      </w:tr>
      <w:tr w:rsidR="00AE22B3" w14:paraId="17FFC666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4BCB3227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ExtUserID</w:t>
            </w:r>
          </w:p>
        </w:tc>
        <w:tc>
          <w:tcPr>
            <w:tcW w:w="3260" w:type="dxa"/>
            <w:vAlign w:val="center"/>
          </w:tcPr>
          <w:p w14:paraId="4D4FDEC7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操作员代码</w:t>
            </w:r>
          </w:p>
        </w:tc>
        <w:tc>
          <w:tcPr>
            <w:tcW w:w="851" w:type="dxa"/>
            <w:vAlign w:val="center"/>
          </w:tcPr>
          <w:p w14:paraId="0C22659E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1EA11267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4BAF25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068ADAFD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5E868B0F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4A6AEA28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FF0000"/>
                <w:szCs w:val="21"/>
              </w:rPr>
            </w:pPr>
            <w:bookmarkStart w:id="43" w:name="OLE_LINK23"/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PatientID</w:t>
            </w:r>
            <w:bookmarkEnd w:id="43"/>
          </w:p>
        </w:tc>
        <w:tc>
          <w:tcPr>
            <w:tcW w:w="3260" w:type="dxa"/>
            <w:vAlign w:val="center"/>
          </w:tcPr>
          <w:p w14:paraId="02A5D5BB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登记号</w:t>
            </w:r>
          </w:p>
        </w:tc>
        <w:tc>
          <w:tcPr>
            <w:tcW w:w="851" w:type="dxa"/>
            <w:vAlign w:val="center"/>
          </w:tcPr>
          <w:p w14:paraId="2F050834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6F187F3E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D661E4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50761EC0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医院会针对特定的患者采取优惠政策，第三方如果根据此接口查询出来的费用进行缴费，请务必录入PatientID</w:t>
            </w:r>
          </w:p>
        </w:tc>
      </w:tr>
      <w:tr w:rsidR="00AE22B3" w14:paraId="03775B76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6A919A16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FF6600"/>
                <w:szCs w:val="21"/>
              </w:rPr>
            </w:pPr>
            <w:r>
              <w:rPr>
                <w:rFonts w:ascii="宋体" w:hAnsi="宋体" w:cs="宋体" w:hint="eastAsia"/>
                <w:color w:val="FF6600"/>
                <w:sz w:val="21"/>
                <w:szCs w:val="21"/>
              </w:rPr>
              <w:t>SessType</w:t>
            </w:r>
          </w:p>
        </w:tc>
        <w:tc>
          <w:tcPr>
            <w:tcW w:w="3260" w:type="dxa"/>
            <w:vAlign w:val="center"/>
          </w:tcPr>
          <w:p w14:paraId="6ED11D73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FF6600"/>
                <w:szCs w:val="21"/>
              </w:rPr>
            </w:pPr>
            <w:r>
              <w:rPr>
                <w:rFonts w:ascii="宋体" w:hAnsi="宋体" w:cs="宋体" w:hint="eastAsia"/>
                <w:color w:val="FF6600"/>
                <w:sz w:val="21"/>
                <w:szCs w:val="21"/>
              </w:rPr>
              <w:t xml:space="preserve"> 号别</w:t>
            </w:r>
          </w:p>
        </w:tc>
        <w:tc>
          <w:tcPr>
            <w:tcW w:w="851" w:type="dxa"/>
            <w:vAlign w:val="center"/>
          </w:tcPr>
          <w:p w14:paraId="6763AE5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762489FC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CE79D6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7624F928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74B194E5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4FC6EF3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StartDate</w:t>
            </w:r>
          </w:p>
        </w:tc>
        <w:tc>
          <w:tcPr>
            <w:tcW w:w="3260" w:type="dxa"/>
            <w:vAlign w:val="center"/>
          </w:tcPr>
          <w:p w14:paraId="333912C8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开始日期</w:t>
            </w:r>
          </w:p>
        </w:tc>
        <w:tc>
          <w:tcPr>
            <w:tcW w:w="851" w:type="dxa"/>
            <w:vAlign w:val="center"/>
          </w:tcPr>
          <w:p w14:paraId="2F924678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19A62BD5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EC53BD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0355267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(YYYY-MM-DD)</w:t>
            </w:r>
          </w:p>
        </w:tc>
      </w:tr>
      <w:tr w:rsidR="00AE22B3" w14:paraId="75994A9C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5BAA0416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EndDate</w:t>
            </w:r>
          </w:p>
        </w:tc>
        <w:tc>
          <w:tcPr>
            <w:tcW w:w="3260" w:type="dxa"/>
            <w:vAlign w:val="center"/>
          </w:tcPr>
          <w:p w14:paraId="246BAA5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结束日期</w:t>
            </w:r>
          </w:p>
        </w:tc>
        <w:tc>
          <w:tcPr>
            <w:tcW w:w="851" w:type="dxa"/>
            <w:vAlign w:val="center"/>
          </w:tcPr>
          <w:p w14:paraId="5171B59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12509610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899915F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766AADC5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(YYYY-MM-DD)</w:t>
            </w: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不允许查询多天的排版，请保持与开始日期一致</w:t>
            </w:r>
          </w:p>
        </w:tc>
      </w:tr>
      <w:tr w:rsidR="00AE22B3" w14:paraId="225ACD78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4D0402E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ServiceCode</w:t>
            </w:r>
          </w:p>
        </w:tc>
        <w:tc>
          <w:tcPr>
            <w:tcW w:w="3260" w:type="dxa"/>
            <w:vAlign w:val="center"/>
          </w:tcPr>
          <w:p w14:paraId="143AE1C8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专业代码</w:t>
            </w:r>
          </w:p>
        </w:tc>
        <w:tc>
          <w:tcPr>
            <w:tcW w:w="851" w:type="dxa"/>
            <w:vAlign w:val="center"/>
          </w:tcPr>
          <w:p w14:paraId="31F46A8F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8A8AC9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F10E7E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3FC5CD1E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10B1EE64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08938B5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DepartmentCode</w:t>
            </w:r>
          </w:p>
        </w:tc>
        <w:tc>
          <w:tcPr>
            <w:tcW w:w="3260" w:type="dxa"/>
            <w:vAlign w:val="center"/>
          </w:tcPr>
          <w:p w14:paraId="7B512F7F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科室代码</w:t>
            </w:r>
          </w:p>
        </w:tc>
        <w:tc>
          <w:tcPr>
            <w:tcW w:w="851" w:type="dxa"/>
            <w:vAlign w:val="center"/>
          </w:tcPr>
          <w:p w14:paraId="749820B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B2CA10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2AE741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6AF694A8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32BB9068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5132176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DoctorCode</w:t>
            </w:r>
          </w:p>
        </w:tc>
        <w:tc>
          <w:tcPr>
            <w:tcW w:w="3260" w:type="dxa"/>
            <w:vAlign w:val="center"/>
          </w:tcPr>
          <w:p w14:paraId="19F76903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医生代码</w:t>
            </w:r>
          </w:p>
        </w:tc>
        <w:tc>
          <w:tcPr>
            <w:tcW w:w="851" w:type="dxa"/>
            <w:vAlign w:val="center"/>
          </w:tcPr>
          <w:p w14:paraId="438453F5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695BCDD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7B427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8B21425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42849D47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609FABC3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RBASSessionCode</w:t>
            </w:r>
          </w:p>
        </w:tc>
        <w:tc>
          <w:tcPr>
            <w:tcW w:w="3260" w:type="dxa"/>
            <w:vAlign w:val="center"/>
          </w:tcPr>
          <w:p w14:paraId="688D4AB4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出诊时段代码</w:t>
            </w:r>
          </w:p>
        </w:tc>
        <w:tc>
          <w:tcPr>
            <w:tcW w:w="851" w:type="dxa"/>
            <w:vAlign w:val="center"/>
          </w:tcPr>
          <w:p w14:paraId="0F77C6B1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10E2BFA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B9C7BA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4D2FDCFF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S：上午</w:t>
            </w:r>
          </w:p>
          <w:p w14:paraId="403E1158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X：下午</w:t>
            </w:r>
          </w:p>
          <w:p w14:paraId="282C31F0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Y：夜晚</w:t>
            </w:r>
          </w:p>
        </w:tc>
      </w:tr>
      <w:tr w:rsidR="00AE22B3" w14:paraId="3542C1A5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492858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StopScheduleFlag</w:t>
            </w:r>
          </w:p>
        </w:tc>
        <w:tc>
          <w:tcPr>
            <w:tcW w:w="3260" w:type="dxa"/>
            <w:vAlign w:val="center"/>
          </w:tcPr>
          <w:p w14:paraId="3418A877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查询排班的标记</w:t>
            </w:r>
          </w:p>
        </w:tc>
        <w:tc>
          <w:tcPr>
            <w:tcW w:w="851" w:type="dxa"/>
            <w:vAlign w:val="center"/>
          </w:tcPr>
          <w:p w14:paraId="3103A7C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74489997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393250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4D4BF5A9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N:正常的排班</w:t>
            </w:r>
          </w:p>
          <w:p w14:paraId="761C42FC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S:停诊的排班</w:t>
            </w:r>
          </w:p>
        </w:tc>
      </w:tr>
    </w:tbl>
    <w:p w14:paraId="5D0BB9C5" w14:textId="77777777" w:rsidR="00AE22B3" w:rsidRDefault="00AE22B3" w:rsidP="00AE22B3">
      <w:pPr>
        <w:spacing w:after="156" w:line="400" w:lineRule="exact"/>
        <w:rPr>
          <w:rFonts w:ascii="宋体" w:hAnsi="宋体" w:cs="宋体"/>
          <w:szCs w:val="21"/>
        </w:rPr>
      </w:pPr>
    </w:p>
    <w:p w14:paraId="25E2AAD0" w14:textId="77777777" w:rsidR="00AE22B3" w:rsidRDefault="00AE22B3" w:rsidP="00AE22B3">
      <w:pPr>
        <w:pStyle w:val="4"/>
        <w:tabs>
          <w:tab w:val="clear" w:pos="851"/>
        </w:tabs>
        <w:ind w:left="852" w:hangingChars="355" w:hanging="852"/>
      </w:pPr>
      <w:r>
        <w:rPr>
          <w:rFonts w:hint="eastAsia"/>
        </w:rPr>
        <w:t>应答信息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14:paraId="0E650109" w14:textId="77777777" w:rsidTr="00605C8D">
        <w:trPr>
          <w:trHeight w:val="699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FA4CA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&lt;Response&gt;</w:t>
            </w:r>
          </w:p>
          <w:p w14:paraId="6A2187D6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&lt;ResultCode&gt;&lt;/ResultCode&gt;</w:t>
            </w:r>
          </w:p>
          <w:p w14:paraId="23650E43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&lt;ResultContent&gt;&lt;/ResultContent&gt;</w:t>
            </w:r>
          </w:p>
          <w:p w14:paraId="76E0DAEE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&lt;RecordCount&gt;&lt;/RecordCount&gt;</w:t>
            </w:r>
          </w:p>
          <w:p w14:paraId="2B3BDE50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&lt;Schedules&gt;</w:t>
            </w:r>
          </w:p>
          <w:p w14:paraId="32CC74A9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&lt;Schedule&gt;</w:t>
            </w:r>
          </w:p>
          <w:p w14:paraId="68A449D0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&lt;ScheduleItemCode&gt;&lt;/ScheduleItemCode&gt;</w:t>
            </w:r>
          </w:p>
          <w:p w14:paraId="01B0A947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&lt;ServiceDate&gt;&lt;/ServiceDate&gt;</w:t>
            </w:r>
          </w:p>
          <w:p w14:paraId="715AADCE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&lt;WeekDay&gt;&lt;/WeekDay&gt;</w:t>
            </w:r>
          </w:p>
          <w:p w14:paraId="3ECAADB3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&lt;SessionCode&gt;S&lt;/SessionCode&gt;</w:t>
            </w:r>
          </w:p>
          <w:p w14:paraId="00769229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&lt;SessionName&gt;上午&lt;/SessionName&gt;</w:t>
            </w:r>
          </w:p>
          <w:p w14:paraId="5FD1D21C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&lt;StartTime&gt;&lt;/StartTime&gt;</w:t>
            </w:r>
          </w:p>
          <w:p w14:paraId="0F766440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&lt;EndTime&gt;&lt;/EndTime&gt;</w:t>
            </w:r>
          </w:p>
          <w:p w14:paraId="4BF0B5A7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&lt;DepartmentCode&gt;&lt;/DepartmentCode&gt;</w:t>
            </w:r>
          </w:p>
          <w:p w14:paraId="6C75AFAB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&lt;DepartmentName&gt;&lt;/DepartmentName&gt;</w:t>
            </w:r>
          </w:p>
          <w:p w14:paraId="79E11174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&lt;ClinicRoomCode&gt;&lt;/ClinicRoomCode&gt;</w:t>
            </w:r>
          </w:p>
          <w:p w14:paraId="4A67835B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&lt;ClinicRoomName&gt;&lt;/ClinicRoomName&gt;</w:t>
            </w:r>
          </w:p>
          <w:p w14:paraId="00270969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&lt;DoctorCode&gt;&lt;/DoctorCode&gt;</w:t>
            </w:r>
          </w:p>
          <w:p w14:paraId="74A0C254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lastRenderedPageBreak/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&lt;DoctorName&gt;&lt;/DoctorName&gt;</w:t>
            </w:r>
          </w:p>
          <w:p w14:paraId="564C11C4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&lt;DoctorTitleCode&gt;&lt;/DoctorTitleCode&gt;</w:t>
            </w:r>
          </w:p>
          <w:p w14:paraId="3F52812B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&lt;DoctorTitle&gt;&lt;/DoctorTitle&gt;</w:t>
            </w:r>
          </w:p>
          <w:p w14:paraId="5B3216DA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&lt;DoctorSpec&gt;&lt;/DoctorSpec&gt;</w:t>
            </w:r>
          </w:p>
          <w:p w14:paraId="2BA386EF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&lt;DoctorSessTypeCode&gt;&lt;/DoctorSessTypeCode&gt;</w:t>
            </w:r>
          </w:p>
          <w:p w14:paraId="3B7C3B38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&lt;DoctorSessType&gt;&lt;/DoctorSessType&gt;</w:t>
            </w:r>
          </w:p>
          <w:p w14:paraId="27F89642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&lt;ServiceCode&gt;&lt;/ServiceCode&gt;</w:t>
            </w:r>
          </w:p>
          <w:p w14:paraId="06A91D53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&lt;ServiceName&gt;&lt;/ServiceName&gt;</w:t>
            </w:r>
          </w:p>
          <w:p w14:paraId="20D6A73C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&lt;Fee&gt;&lt;/Fee&gt;</w:t>
            </w:r>
          </w:p>
          <w:p w14:paraId="65DA7778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&lt;RegFee&gt;&lt;RegFee&gt;</w:t>
            </w:r>
          </w:p>
          <w:p w14:paraId="09262C29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&lt;CheckupFee&gt;&lt;/CheckupFee&gt;</w:t>
            </w:r>
          </w:p>
          <w:p w14:paraId="1878D426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&lt;ServiceFee&gt;&lt;/ServiceFee&gt;</w:t>
            </w:r>
          </w:p>
          <w:p w14:paraId="6E6F7292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&lt;OtherFee&gt;&lt;/OtherFee&gt;</w:t>
            </w:r>
          </w:p>
          <w:p w14:paraId="448B30CB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</w:t>
            </w:r>
            <w:bookmarkStart w:id="44" w:name="OLE_LINK25"/>
            <w:bookmarkStart w:id="45" w:name="OLE_LINK26"/>
            <w:r>
              <w:rPr>
                <w:rFonts w:ascii="宋体" w:hAnsi="宋体" w:cs="宋体"/>
                <w:sz w:val="21"/>
                <w:szCs w:val="21"/>
              </w:rPr>
              <w:t>AvailableNumStr</w:t>
            </w:r>
            <w:bookmarkEnd w:id="44"/>
            <w:bookmarkEnd w:id="45"/>
            <w:r>
              <w:rPr>
                <w:rFonts w:ascii="宋体" w:hAnsi="宋体" w:cs="宋体"/>
                <w:sz w:val="21"/>
                <w:szCs w:val="21"/>
              </w:rPr>
              <w:t>&gt;&lt;/AvailableNumStr&gt;</w:t>
            </w:r>
          </w:p>
          <w:p w14:paraId="2ADBA900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&lt;AdmitAddress&gt;&lt;/AdmitAddress&gt;</w:t>
            </w:r>
          </w:p>
          <w:p w14:paraId="47EF22E4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&lt;AdmitTimeRange&gt; &lt;/AdmitTimeRange&gt;</w:t>
            </w:r>
          </w:p>
          <w:p w14:paraId="3C1A6004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&lt;Note&gt;&lt;/Note&gt;</w:t>
            </w:r>
          </w:p>
          <w:p w14:paraId="5AE25577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</w:t>
            </w:r>
            <w:bookmarkStart w:id="46" w:name="OLE_LINK24"/>
            <w:r>
              <w:rPr>
                <w:rFonts w:ascii="宋体" w:hAnsi="宋体" w:cs="宋体"/>
                <w:sz w:val="21"/>
                <w:szCs w:val="21"/>
              </w:rPr>
              <w:t>AvailableTotalNum</w:t>
            </w:r>
            <w:bookmarkEnd w:id="46"/>
            <w:r>
              <w:rPr>
                <w:rFonts w:ascii="宋体" w:hAnsi="宋体" w:cs="宋体"/>
                <w:sz w:val="21"/>
                <w:szCs w:val="21"/>
              </w:rPr>
              <w:t>&gt;&lt;/AvailableTotalNum&gt;</w:t>
            </w:r>
          </w:p>
          <w:p w14:paraId="37F5922B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</w:t>
            </w:r>
            <w:bookmarkStart w:id="47" w:name="OLE_LINK27"/>
            <w:r>
              <w:rPr>
                <w:rFonts w:ascii="宋体" w:hAnsi="宋体" w:cs="宋体"/>
                <w:sz w:val="21"/>
                <w:szCs w:val="21"/>
              </w:rPr>
              <w:t>AvailableLeftNum</w:t>
            </w:r>
            <w:bookmarkEnd w:id="47"/>
            <w:r>
              <w:rPr>
                <w:rFonts w:ascii="宋体" w:hAnsi="宋体" w:cs="宋体"/>
                <w:sz w:val="21"/>
                <w:szCs w:val="21"/>
              </w:rPr>
              <w:t>&gt;&lt;/AvailableLeftNum&gt;</w:t>
            </w:r>
          </w:p>
          <w:p w14:paraId="62F55097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&lt;/Schedule&gt;</w:t>
            </w:r>
          </w:p>
          <w:p w14:paraId="782189F1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&lt;Schedule&gt;</w:t>
            </w:r>
          </w:p>
          <w:p w14:paraId="39B5E1A1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&lt;ScheduleItemCode&gt;&lt;/ScheduleItemCode&gt;</w:t>
            </w:r>
          </w:p>
          <w:p w14:paraId="119DB9BA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&lt;ServiceDate&gt;&lt;/ServiceDate&gt;</w:t>
            </w:r>
          </w:p>
          <w:p w14:paraId="6AEADF0C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&lt;WeekDay&gt;&lt;/WeekDay&gt;</w:t>
            </w:r>
          </w:p>
          <w:p w14:paraId="4F7BBE54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&lt;SessionCode&gt;S&lt;/SessionCode&gt;</w:t>
            </w:r>
          </w:p>
          <w:p w14:paraId="594176CE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&lt;SessionName&gt;上午&lt;/SessionName&gt;</w:t>
            </w:r>
          </w:p>
          <w:p w14:paraId="3F7791F4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&lt;StartTime&gt;&lt;/StartTime&gt;</w:t>
            </w:r>
          </w:p>
          <w:p w14:paraId="692724AA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&lt;EndTime&gt;&lt;/EndTime&gt;</w:t>
            </w:r>
          </w:p>
          <w:p w14:paraId="1DB68499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&lt;DepartmentCode&gt;&lt;/DepartmentCode&gt;</w:t>
            </w:r>
          </w:p>
          <w:p w14:paraId="7E099834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lastRenderedPageBreak/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&lt;DepartmentName&gt;&lt;/DepartmentName&gt;</w:t>
            </w:r>
          </w:p>
          <w:p w14:paraId="5120ECB0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&lt;ClinicRoomCode&gt;&lt;/ClinicRoomCode&gt;</w:t>
            </w:r>
          </w:p>
          <w:p w14:paraId="7725080E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&lt;ClinicRoomName&gt;&lt;/ClinicRoomName&gt;</w:t>
            </w:r>
          </w:p>
          <w:p w14:paraId="62B30568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&lt;DoctorCode&gt;&lt;/DoctorCode&gt;</w:t>
            </w:r>
          </w:p>
          <w:p w14:paraId="08E35E98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&lt;DoctorName&gt;&lt;/DoctorName&gt;</w:t>
            </w:r>
          </w:p>
          <w:p w14:paraId="15B0B1B5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&lt;DoctorTitleCode&gt;&lt;/DoctorTitleCode&gt;</w:t>
            </w:r>
          </w:p>
          <w:p w14:paraId="369E20FB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&lt;DoctorTitle&gt;&lt;/DoctorTitle&gt;</w:t>
            </w:r>
          </w:p>
          <w:p w14:paraId="6B6407CF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&lt;DoctorSpec&gt;&lt;/DoctorSpec&gt;</w:t>
            </w:r>
          </w:p>
          <w:p w14:paraId="778C8D1A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&lt;DoctorSessTypeCode&gt;&lt;/DoctorSessTypeCode&gt;</w:t>
            </w:r>
          </w:p>
          <w:p w14:paraId="660E16DA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&lt;DoctorSessType&gt;&lt;/DoctorSessType&gt;</w:t>
            </w:r>
          </w:p>
          <w:p w14:paraId="458FA580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&lt;ServiceCode&gt;&lt;/ServiceCode&gt;</w:t>
            </w:r>
          </w:p>
          <w:p w14:paraId="32CD0674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&lt;ServiceName&gt;&lt;/ServiceName&gt;</w:t>
            </w:r>
          </w:p>
          <w:p w14:paraId="7E7D59A4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&lt;Fee&gt;&lt;/Fee&gt;</w:t>
            </w:r>
          </w:p>
          <w:p w14:paraId="29E4F00D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&lt;RegFee&gt;&lt;RegFee&gt;</w:t>
            </w:r>
          </w:p>
          <w:p w14:paraId="4ED9E5C8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&lt;CheckupFee&gt;&lt;/CheckupFee&gt;</w:t>
            </w:r>
          </w:p>
          <w:p w14:paraId="1851194D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&lt;ServiceFee&gt;&lt;/ServiceFee&gt;</w:t>
            </w:r>
          </w:p>
          <w:p w14:paraId="7A446B2C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&lt;OtherFee&gt;&lt;/OtherFee&gt;</w:t>
            </w:r>
          </w:p>
          <w:p w14:paraId="2DD06CC6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&lt;AvailableNumStr&gt;&lt;/AvailableNumStr&gt;</w:t>
            </w:r>
          </w:p>
          <w:p w14:paraId="2FE9B016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&lt;AdmitAddress&gt;&lt;/AdmitAddress&gt;</w:t>
            </w:r>
          </w:p>
          <w:p w14:paraId="331512C3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&lt;AdmitTimeRange&gt; &lt;/AdmitTimeRange&gt;</w:t>
            </w:r>
          </w:p>
          <w:p w14:paraId="4A7D835A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&lt;Note&gt;&lt;/Note&gt;</w:t>
            </w:r>
          </w:p>
          <w:p w14:paraId="4C24FC98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&lt;AvailableTotalNum&gt;&lt;/AvailableTotalNum&gt;</w:t>
            </w:r>
          </w:p>
          <w:p w14:paraId="41FB3872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&lt;AvailableLeftNum&gt;&lt;/AvailableLeftNum&gt;</w:t>
            </w:r>
          </w:p>
          <w:p w14:paraId="5DB15676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&lt;/Schedule&gt;</w:t>
            </w:r>
          </w:p>
          <w:p w14:paraId="774EE007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&lt;/Schedules&gt;</w:t>
            </w:r>
          </w:p>
          <w:p w14:paraId="27F573B7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&lt;/Response&gt;</w:t>
            </w:r>
          </w:p>
        </w:tc>
      </w:tr>
      <w:tr w:rsidR="00AE22B3" w14:paraId="6C4BCBBE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14:paraId="53E569A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lastRenderedPageBreak/>
              <w:t>字段</w:t>
            </w:r>
          </w:p>
        </w:tc>
        <w:tc>
          <w:tcPr>
            <w:tcW w:w="3260" w:type="dxa"/>
            <w:vAlign w:val="center"/>
          </w:tcPr>
          <w:p w14:paraId="2313B631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14:paraId="46412CF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14:paraId="4D66342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14:paraId="64EAA54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14:paraId="18D2DBE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14:paraId="5B785F14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32D41E27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ResultCode</w:t>
            </w:r>
          </w:p>
        </w:tc>
        <w:tc>
          <w:tcPr>
            <w:tcW w:w="3260" w:type="dxa"/>
            <w:vAlign w:val="center"/>
          </w:tcPr>
          <w:p w14:paraId="0E9587D3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交易结果</w:t>
            </w:r>
          </w:p>
        </w:tc>
        <w:tc>
          <w:tcPr>
            <w:tcW w:w="851" w:type="dxa"/>
            <w:vAlign w:val="center"/>
          </w:tcPr>
          <w:p w14:paraId="19887256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22970810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1D17D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52287EA0" w14:textId="77777777" w:rsidR="00AE22B3" w:rsidRDefault="00AE22B3" w:rsidP="00AE22B3">
            <w:pPr>
              <w:spacing w:after="156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0：成功；</w:t>
            </w:r>
          </w:p>
          <w:p w14:paraId="768EB310" w14:textId="77777777" w:rsidR="00AE22B3" w:rsidRDefault="00AE22B3" w:rsidP="00AE22B3">
            <w:pPr>
              <w:spacing w:after="156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非0：错误</w:t>
            </w:r>
          </w:p>
        </w:tc>
      </w:tr>
      <w:tr w:rsidR="00AE22B3" w14:paraId="1C295710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33E45C4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ResultContent</w:t>
            </w:r>
          </w:p>
        </w:tc>
        <w:tc>
          <w:tcPr>
            <w:tcW w:w="3260" w:type="dxa"/>
            <w:vAlign w:val="center"/>
          </w:tcPr>
          <w:p w14:paraId="5AB40938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对错误/异常的详细描述信息</w:t>
            </w:r>
          </w:p>
        </w:tc>
        <w:tc>
          <w:tcPr>
            <w:tcW w:w="851" w:type="dxa"/>
            <w:vAlign w:val="center"/>
          </w:tcPr>
          <w:p w14:paraId="47D2A0D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7671C08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F40C7C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218F93E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720A67F8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shd w:val="clear" w:color="auto" w:fill="EEECE1"/>
            <w:vAlign w:val="center"/>
          </w:tcPr>
          <w:p w14:paraId="78FDD45B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Schedules</w:t>
            </w:r>
          </w:p>
        </w:tc>
        <w:tc>
          <w:tcPr>
            <w:tcW w:w="3260" w:type="dxa"/>
            <w:shd w:val="clear" w:color="auto" w:fill="EEECE1"/>
            <w:vAlign w:val="center"/>
          </w:tcPr>
          <w:p w14:paraId="3CC89534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数据集合</w:t>
            </w:r>
          </w:p>
        </w:tc>
        <w:tc>
          <w:tcPr>
            <w:tcW w:w="851" w:type="dxa"/>
            <w:shd w:val="clear" w:color="auto" w:fill="EEECE1"/>
            <w:vAlign w:val="center"/>
          </w:tcPr>
          <w:p w14:paraId="7610C65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shd w:val="clear" w:color="auto" w:fill="EEECE1"/>
          </w:tcPr>
          <w:p w14:paraId="7C95679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shd w:val="clear" w:color="auto" w:fill="EEECE1"/>
            <w:vAlign w:val="center"/>
          </w:tcPr>
          <w:p w14:paraId="0AB32AF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EEECE1"/>
          </w:tcPr>
          <w:p w14:paraId="168471B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3DEC4E9D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14:paraId="144378AD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ScheduleItemCode</w:t>
            </w:r>
          </w:p>
        </w:tc>
        <w:tc>
          <w:tcPr>
            <w:tcW w:w="3260" w:type="dxa"/>
            <w:vAlign w:val="center"/>
          </w:tcPr>
          <w:p w14:paraId="7B7947C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门诊排班项记录标识</w:t>
            </w:r>
          </w:p>
        </w:tc>
        <w:tc>
          <w:tcPr>
            <w:tcW w:w="851" w:type="dxa"/>
            <w:vAlign w:val="center"/>
          </w:tcPr>
          <w:p w14:paraId="76C2BF2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</w:tcPr>
          <w:p w14:paraId="282D4285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5DB710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0544DD5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7EF8C56E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2D90A81D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ServiceDate</w:t>
            </w:r>
          </w:p>
        </w:tc>
        <w:tc>
          <w:tcPr>
            <w:tcW w:w="3260" w:type="dxa"/>
            <w:vAlign w:val="center"/>
          </w:tcPr>
          <w:p w14:paraId="218E3A87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门诊排班日期</w:t>
            </w:r>
          </w:p>
        </w:tc>
        <w:tc>
          <w:tcPr>
            <w:tcW w:w="851" w:type="dxa"/>
            <w:vAlign w:val="center"/>
          </w:tcPr>
          <w:p w14:paraId="6868064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79C6160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47FFE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483045F6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(YYYY-MM-DD)</w:t>
            </w:r>
          </w:p>
        </w:tc>
      </w:tr>
      <w:tr w:rsidR="00AE22B3" w14:paraId="10C8F940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28BB0FB6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WeekDay</w:t>
            </w:r>
          </w:p>
        </w:tc>
        <w:tc>
          <w:tcPr>
            <w:tcW w:w="3260" w:type="dxa"/>
            <w:vAlign w:val="center"/>
          </w:tcPr>
          <w:p w14:paraId="2B56919C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星期数(1-7)</w:t>
            </w:r>
          </w:p>
        </w:tc>
        <w:tc>
          <w:tcPr>
            <w:tcW w:w="851" w:type="dxa"/>
          </w:tcPr>
          <w:p w14:paraId="331CD501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74245E3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3EDEB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30F3B73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7B676883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090EC32D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SessionCode</w:t>
            </w:r>
          </w:p>
        </w:tc>
        <w:tc>
          <w:tcPr>
            <w:tcW w:w="3260" w:type="dxa"/>
            <w:vAlign w:val="center"/>
          </w:tcPr>
          <w:p w14:paraId="16624E4C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排班时段代码</w:t>
            </w:r>
          </w:p>
        </w:tc>
        <w:tc>
          <w:tcPr>
            <w:tcW w:w="851" w:type="dxa"/>
          </w:tcPr>
          <w:p w14:paraId="54626EE2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5F44B38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A95E85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219C11E6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3BD9FEF5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49216020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SessionName</w:t>
            </w:r>
          </w:p>
        </w:tc>
        <w:tc>
          <w:tcPr>
            <w:tcW w:w="3260" w:type="dxa"/>
            <w:vAlign w:val="center"/>
          </w:tcPr>
          <w:p w14:paraId="2071934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排班时段名称</w:t>
            </w:r>
          </w:p>
        </w:tc>
        <w:tc>
          <w:tcPr>
            <w:tcW w:w="851" w:type="dxa"/>
          </w:tcPr>
          <w:p w14:paraId="402AE01B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47E44E30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98743C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1FAFF1B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5D5AE467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3516DD4A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StartTime</w:t>
            </w:r>
          </w:p>
        </w:tc>
        <w:tc>
          <w:tcPr>
            <w:tcW w:w="3260" w:type="dxa"/>
            <w:vAlign w:val="center"/>
          </w:tcPr>
          <w:p w14:paraId="49342305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开始时间</w:t>
            </w:r>
          </w:p>
        </w:tc>
        <w:tc>
          <w:tcPr>
            <w:tcW w:w="851" w:type="dxa"/>
            <w:vAlign w:val="center"/>
          </w:tcPr>
          <w:p w14:paraId="70304710" w14:textId="77777777" w:rsidR="00AE22B3" w:rsidRDefault="00AE22B3" w:rsidP="00AE22B3">
            <w:pPr>
              <w:spacing w:after="156"/>
              <w:jc w:val="center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07231F4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72F6EC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7A77B4A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(HH:MM)</w:t>
            </w:r>
          </w:p>
        </w:tc>
      </w:tr>
      <w:tr w:rsidR="00AE22B3" w14:paraId="14C05261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02F92CFF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EndTime</w:t>
            </w:r>
          </w:p>
        </w:tc>
        <w:tc>
          <w:tcPr>
            <w:tcW w:w="3260" w:type="dxa"/>
            <w:vAlign w:val="center"/>
          </w:tcPr>
          <w:p w14:paraId="2C3FE37E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结束时间</w:t>
            </w:r>
          </w:p>
        </w:tc>
        <w:tc>
          <w:tcPr>
            <w:tcW w:w="851" w:type="dxa"/>
            <w:vAlign w:val="center"/>
          </w:tcPr>
          <w:p w14:paraId="2A071CBD" w14:textId="77777777" w:rsidR="00AE22B3" w:rsidRDefault="00AE22B3" w:rsidP="00AE22B3">
            <w:pPr>
              <w:spacing w:after="156"/>
              <w:jc w:val="center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6DE63F7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1DE35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56A861E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(HH:MM)</w:t>
            </w:r>
          </w:p>
        </w:tc>
      </w:tr>
      <w:tr w:rsidR="00AE22B3" w14:paraId="6EB3B160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312511F4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DepartmentCode</w:t>
            </w:r>
          </w:p>
        </w:tc>
        <w:tc>
          <w:tcPr>
            <w:tcW w:w="3260" w:type="dxa"/>
            <w:vAlign w:val="center"/>
          </w:tcPr>
          <w:p w14:paraId="762E98C0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科室代码</w:t>
            </w:r>
          </w:p>
        </w:tc>
        <w:tc>
          <w:tcPr>
            <w:tcW w:w="851" w:type="dxa"/>
            <w:vAlign w:val="center"/>
          </w:tcPr>
          <w:p w14:paraId="74A6F927" w14:textId="77777777" w:rsidR="00AE22B3" w:rsidRDefault="00AE22B3" w:rsidP="00AE22B3">
            <w:pPr>
              <w:spacing w:after="156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44B153A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E37C65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6F280E26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7A060F38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EA8AD87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DepartmentName</w:t>
            </w:r>
          </w:p>
        </w:tc>
        <w:tc>
          <w:tcPr>
            <w:tcW w:w="3260" w:type="dxa"/>
            <w:vAlign w:val="center"/>
          </w:tcPr>
          <w:p w14:paraId="28160569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科室名称</w:t>
            </w:r>
          </w:p>
        </w:tc>
        <w:tc>
          <w:tcPr>
            <w:tcW w:w="851" w:type="dxa"/>
            <w:vAlign w:val="center"/>
          </w:tcPr>
          <w:p w14:paraId="6FDA603D" w14:textId="77777777" w:rsidR="00AE22B3" w:rsidRDefault="00AE22B3" w:rsidP="00AE22B3">
            <w:pPr>
              <w:spacing w:after="156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27AAEEDC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9A3A9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2EC5EC46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16939339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5582D6B9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ClinicRoomCode</w:t>
            </w:r>
          </w:p>
        </w:tc>
        <w:tc>
          <w:tcPr>
            <w:tcW w:w="3260" w:type="dxa"/>
            <w:vAlign w:val="center"/>
          </w:tcPr>
          <w:p w14:paraId="177448F5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诊室代码</w:t>
            </w:r>
          </w:p>
        </w:tc>
        <w:tc>
          <w:tcPr>
            <w:tcW w:w="851" w:type="dxa"/>
          </w:tcPr>
          <w:p w14:paraId="631F98FF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4E3D5F1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3765AF0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0E8B71A6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1FE139F0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3683A1BD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ClinicRoomName</w:t>
            </w:r>
          </w:p>
        </w:tc>
        <w:tc>
          <w:tcPr>
            <w:tcW w:w="3260" w:type="dxa"/>
            <w:vAlign w:val="center"/>
          </w:tcPr>
          <w:p w14:paraId="72E093B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诊室名称</w:t>
            </w:r>
          </w:p>
        </w:tc>
        <w:tc>
          <w:tcPr>
            <w:tcW w:w="851" w:type="dxa"/>
          </w:tcPr>
          <w:p w14:paraId="2C8EEACF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01D2C445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C03FF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2362C9B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4274F2F9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E787878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DoctorCode</w:t>
            </w:r>
          </w:p>
        </w:tc>
        <w:tc>
          <w:tcPr>
            <w:tcW w:w="3260" w:type="dxa"/>
            <w:vAlign w:val="center"/>
          </w:tcPr>
          <w:p w14:paraId="0EB243A0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医生代码</w:t>
            </w:r>
          </w:p>
        </w:tc>
        <w:tc>
          <w:tcPr>
            <w:tcW w:w="851" w:type="dxa"/>
          </w:tcPr>
          <w:p w14:paraId="67D91528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0E0D9D0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4E45A0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44D1DF6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66793CF1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B9A11E7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DoctorName</w:t>
            </w:r>
          </w:p>
        </w:tc>
        <w:tc>
          <w:tcPr>
            <w:tcW w:w="3260" w:type="dxa"/>
            <w:vAlign w:val="center"/>
          </w:tcPr>
          <w:p w14:paraId="00AD7D6D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医生名称</w:t>
            </w:r>
          </w:p>
        </w:tc>
        <w:tc>
          <w:tcPr>
            <w:tcW w:w="851" w:type="dxa"/>
          </w:tcPr>
          <w:p w14:paraId="1AB15C0C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2124FA9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AE947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1E816E8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4B9BFB0C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5423C53A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DoctorTitleCode</w:t>
            </w:r>
          </w:p>
        </w:tc>
        <w:tc>
          <w:tcPr>
            <w:tcW w:w="3260" w:type="dxa"/>
            <w:vAlign w:val="center"/>
          </w:tcPr>
          <w:p w14:paraId="7B5211CA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医生职称代码</w:t>
            </w:r>
          </w:p>
        </w:tc>
        <w:tc>
          <w:tcPr>
            <w:tcW w:w="851" w:type="dxa"/>
          </w:tcPr>
          <w:p w14:paraId="16817CC7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009CA4A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6563A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10ACAE00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17D60256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39FAD0AA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DoctorTitle</w:t>
            </w:r>
          </w:p>
        </w:tc>
        <w:tc>
          <w:tcPr>
            <w:tcW w:w="3260" w:type="dxa"/>
            <w:vAlign w:val="center"/>
          </w:tcPr>
          <w:p w14:paraId="6623EF0F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医生职称</w:t>
            </w:r>
          </w:p>
        </w:tc>
        <w:tc>
          <w:tcPr>
            <w:tcW w:w="851" w:type="dxa"/>
          </w:tcPr>
          <w:p w14:paraId="0B970278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3B467E46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67249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01F4651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6EA26A6F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082469D3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DoctorSpec</w:t>
            </w:r>
          </w:p>
        </w:tc>
        <w:tc>
          <w:tcPr>
            <w:tcW w:w="3260" w:type="dxa"/>
            <w:vAlign w:val="center"/>
          </w:tcPr>
          <w:p w14:paraId="77FC803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医生专长</w:t>
            </w:r>
          </w:p>
        </w:tc>
        <w:tc>
          <w:tcPr>
            <w:tcW w:w="851" w:type="dxa"/>
          </w:tcPr>
          <w:p w14:paraId="2CCECF03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14E87FA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751FA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464C0D2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64578C55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67DA2486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DoctorSessTypeCode</w:t>
            </w:r>
          </w:p>
        </w:tc>
        <w:tc>
          <w:tcPr>
            <w:tcW w:w="3260" w:type="dxa"/>
            <w:vAlign w:val="center"/>
          </w:tcPr>
          <w:p w14:paraId="36B820CA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出诊级别代码</w:t>
            </w:r>
          </w:p>
        </w:tc>
        <w:tc>
          <w:tcPr>
            <w:tcW w:w="851" w:type="dxa"/>
          </w:tcPr>
          <w:p w14:paraId="50CEC5BD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2784D42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CAC21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5685C15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54888431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0DAF95A3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DoctorSessType</w:t>
            </w:r>
          </w:p>
        </w:tc>
        <w:tc>
          <w:tcPr>
            <w:tcW w:w="3260" w:type="dxa"/>
            <w:vAlign w:val="center"/>
          </w:tcPr>
          <w:p w14:paraId="240C5240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出诊级别</w:t>
            </w:r>
          </w:p>
        </w:tc>
        <w:tc>
          <w:tcPr>
            <w:tcW w:w="851" w:type="dxa"/>
          </w:tcPr>
          <w:p w14:paraId="07BC3865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5ACC37A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8108D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5C3E13C0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03363342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44424AB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ServiceCode</w:t>
            </w:r>
          </w:p>
        </w:tc>
        <w:tc>
          <w:tcPr>
            <w:tcW w:w="3260" w:type="dxa"/>
            <w:vAlign w:val="center"/>
          </w:tcPr>
          <w:p w14:paraId="153F77EF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专业代码</w:t>
            </w:r>
          </w:p>
        </w:tc>
        <w:tc>
          <w:tcPr>
            <w:tcW w:w="851" w:type="dxa"/>
          </w:tcPr>
          <w:p w14:paraId="3EE8CE10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0436052C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7115C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385DD80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6C4F3A01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515917DC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ServiceName</w:t>
            </w:r>
          </w:p>
        </w:tc>
        <w:tc>
          <w:tcPr>
            <w:tcW w:w="3260" w:type="dxa"/>
            <w:vAlign w:val="center"/>
          </w:tcPr>
          <w:p w14:paraId="61F52532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专业名称</w:t>
            </w:r>
          </w:p>
        </w:tc>
        <w:tc>
          <w:tcPr>
            <w:tcW w:w="851" w:type="dxa"/>
          </w:tcPr>
          <w:p w14:paraId="14A0CA94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77885A5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FDCB5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576F850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1D11DDAA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367117BF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Fee</w:t>
            </w:r>
          </w:p>
        </w:tc>
        <w:tc>
          <w:tcPr>
            <w:tcW w:w="3260" w:type="dxa"/>
            <w:vAlign w:val="center"/>
          </w:tcPr>
          <w:p w14:paraId="2BA8DD12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预约挂号总费用</w:t>
            </w:r>
          </w:p>
        </w:tc>
        <w:tc>
          <w:tcPr>
            <w:tcW w:w="851" w:type="dxa"/>
          </w:tcPr>
          <w:p w14:paraId="0835B77C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0FCCCF8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41A8A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54F02D9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单位：元</w:t>
            </w:r>
          </w:p>
        </w:tc>
      </w:tr>
      <w:tr w:rsidR="00AE22B3" w14:paraId="16E22FA7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51717423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RegFee</w:t>
            </w:r>
          </w:p>
        </w:tc>
        <w:tc>
          <w:tcPr>
            <w:tcW w:w="3260" w:type="dxa"/>
            <w:vAlign w:val="center"/>
          </w:tcPr>
          <w:p w14:paraId="08813118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挂号费</w:t>
            </w:r>
          </w:p>
        </w:tc>
        <w:tc>
          <w:tcPr>
            <w:tcW w:w="851" w:type="dxa"/>
          </w:tcPr>
          <w:p w14:paraId="5F45190B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78DEA51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706B5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43D3293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单位：元</w:t>
            </w:r>
          </w:p>
        </w:tc>
      </w:tr>
      <w:tr w:rsidR="00AE22B3" w14:paraId="6328D0BD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E4AE45E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CheckupFee</w:t>
            </w:r>
          </w:p>
        </w:tc>
        <w:tc>
          <w:tcPr>
            <w:tcW w:w="3260" w:type="dxa"/>
            <w:vAlign w:val="center"/>
          </w:tcPr>
          <w:p w14:paraId="1A27EE06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诊查费</w:t>
            </w:r>
          </w:p>
        </w:tc>
        <w:tc>
          <w:tcPr>
            <w:tcW w:w="851" w:type="dxa"/>
          </w:tcPr>
          <w:p w14:paraId="08E32A09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0DD0442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9D4794C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373E114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单位：元</w:t>
            </w:r>
          </w:p>
        </w:tc>
      </w:tr>
      <w:tr w:rsidR="00AE22B3" w14:paraId="74F2DE62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2FDCD29B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ServiceFee</w:t>
            </w:r>
          </w:p>
        </w:tc>
        <w:tc>
          <w:tcPr>
            <w:tcW w:w="3260" w:type="dxa"/>
            <w:vAlign w:val="center"/>
          </w:tcPr>
          <w:p w14:paraId="45884605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服务费</w:t>
            </w:r>
          </w:p>
        </w:tc>
        <w:tc>
          <w:tcPr>
            <w:tcW w:w="851" w:type="dxa"/>
          </w:tcPr>
          <w:p w14:paraId="17F3131F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633155E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B9E10C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53FB90E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单位：元</w:t>
            </w:r>
          </w:p>
        </w:tc>
      </w:tr>
      <w:tr w:rsidR="00AE22B3" w14:paraId="4B43D6FD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244A4818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OtherFee</w:t>
            </w:r>
          </w:p>
        </w:tc>
        <w:tc>
          <w:tcPr>
            <w:tcW w:w="3260" w:type="dxa"/>
            <w:vAlign w:val="center"/>
          </w:tcPr>
          <w:p w14:paraId="50BC892C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其它费</w:t>
            </w:r>
          </w:p>
        </w:tc>
        <w:tc>
          <w:tcPr>
            <w:tcW w:w="851" w:type="dxa"/>
          </w:tcPr>
          <w:p w14:paraId="6BE74F9F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23E68385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D50496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6C1DB8B5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单位：元</w:t>
            </w:r>
          </w:p>
        </w:tc>
      </w:tr>
      <w:tr w:rsidR="00AE22B3" w14:paraId="2FAE895D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049B7CA8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AvailableNumStr</w:t>
            </w:r>
          </w:p>
        </w:tc>
        <w:tc>
          <w:tcPr>
            <w:tcW w:w="3260" w:type="dxa"/>
            <w:vAlign w:val="center"/>
          </w:tcPr>
          <w:p w14:paraId="5C09FD37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剩余号</w:t>
            </w:r>
            <w:bookmarkStart w:id="48" w:name="_GoBack"/>
            <w:bookmarkEnd w:id="48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信息串</w:t>
            </w:r>
          </w:p>
        </w:tc>
        <w:tc>
          <w:tcPr>
            <w:tcW w:w="851" w:type="dxa"/>
          </w:tcPr>
          <w:p w14:paraId="06440C10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7B8F768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C4475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09F24E3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76D1C34A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55D88D46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AdmitAddress</w:t>
            </w:r>
          </w:p>
        </w:tc>
        <w:tc>
          <w:tcPr>
            <w:tcW w:w="3260" w:type="dxa"/>
            <w:vAlign w:val="center"/>
          </w:tcPr>
          <w:p w14:paraId="6FB0A41F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就诊地址</w:t>
            </w:r>
          </w:p>
        </w:tc>
        <w:tc>
          <w:tcPr>
            <w:tcW w:w="851" w:type="dxa"/>
          </w:tcPr>
          <w:p w14:paraId="66953677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0557612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36DA8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476B34B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5E716DD8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683DEF48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AdmitTimeRange</w:t>
            </w:r>
          </w:p>
        </w:tc>
        <w:tc>
          <w:tcPr>
            <w:tcW w:w="3260" w:type="dxa"/>
            <w:vAlign w:val="center"/>
          </w:tcPr>
          <w:p w14:paraId="2B1191AC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候诊时间范围</w:t>
            </w:r>
          </w:p>
        </w:tc>
        <w:tc>
          <w:tcPr>
            <w:tcW w:w="851" w:type="dxa"/>
          </w:tcPr>
          <w:p w14:paraId="5C0E3844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28917F2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C84EC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4F828D3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2A05241E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408FEE0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Note</w:t>
            </w:r>
          </w:p>
        </w:tc>
        <w:tc>
          <w:tcPr>
            <w:tcW w:w="3260" w:type="dxa"/>
            <w:vAlign w:val="center"/>
          </w:tcPr>
          <w:p w14:paraId="6CAA83D6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备注</w:t>
            </w:r>
          </w:p>
        </w:tc>
        <w:tc>
          <w:tcPr>
            <w:tcW w:w="851" w:type="dxa"/>
          </w:tcPr>
          <w:p w14:paraId="6490A306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1BCB07C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F72F85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63E6D84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76423C69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22476F70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RecordCount</w:t>
            </w:r>
          </w:p>
        </w:tc>
        <w:tc>
          <w:tcPr>
            <w:tcW w:w="3260" w:type="dxa"/>
            <w:vAlign w:val="center"/>
          </w:tcPr>
          <w:p w14:paraId="298ADBAE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记录数量</w:t>
            </w:r>
          </w:p>
        </w:tc>
        <w:tc>
          <w:tcPr>
            <w:tcW w:w="851" w:type="dxa"/>
          </w:tcPr>
          <w:p w14:paraId="4F1A5A55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41084A9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22694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212DD49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163F571F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66147CE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StartTime</w:t>
            </w:r>
          </w:p>
        </w:tc>
        <w:tc>
          <w:tcPr>
            <w:tcW w:w="3260" w:type="dxa"/>
            <w:vAlign w:val="center"/>
          </w:tcPr>
          <w:p w14:paraId="3B07C3F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班别开始时间</w:t>
            </w:r>
          </w:p>
        </w:tc>
        <w:tc>
          <w:tcPr>
            <w:tcW w:w="851" w:type="dxa"/>
          </w:tcPr>
          <w:p w14:paraId="33F4C639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5065521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0B574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00213D75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格式：HH:MI</w:t>
            </w:r>
          </w:p>
        </w:tc>
      </w:tr>
      <w:tr w:rsidR="00AE22B3" w14:paraId="4AE4A595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6FDFAC9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EndTime</w:t>
            </w:r>
          </w:p>
        </w:tc>
        <w:tc>
          <w:tcPr>
            <w:tcW w:w="3260" w:type="dxa"/>
            <w:vAlign w:val="center"/>
          </w:tcPr>
          <w:p w14:paraId="288AAD8B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班别结束时间</w:t>
            </w:r>
          </w:p>
        </w:tc>
        <w:tc>
          <w:tcPr>
            <w:tcW w:w="851" w:type="dxa"/>
          </w:tcPr>
          <w:p w14:paraId="6B308631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3F98E9E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52368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3502E3A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格式：HH:MI</w:t>
            </w:r>
          </w:p>
        </w:tc>
      </w:tr>
      <w:tr w:rsidR="00AE22B3" w14:paraId="05CCD686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40B12124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TimeRangeFlag</w:t>
            </w:r>
          </w:p>
        </w:tc>
        <w:tc>
          <w:tcPr>
            <w:tcW w:w="3260" w:type="dxa"/>
            <w:vAlign w:val="center"/>
          </w:tcPr>
          <w:p w14:paraId="66513E03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是否有分时</w:t>
            </w:r>
          </w:p>
        </w:tc>
        <w:tc>
          <w:tcPr>
            <w:tcW w:w="851" w:type="dxa"/>
          </w:tcPr>
          <w:p w14:paraId="55C4F46C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7FE1AC5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9CC4D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C3954E3" w14:textId="77777777" w:rsidR="00AE22B3" w:rsidRDefault="00AE22B3" w:rsidP="00AE22B3">
            <w:pPr>
              <w:spacing w:after="156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0-否</w:t>
            </w:r>
          </w:p>
          <w:p w14:paraId="0E7A52F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1-是</w:t>
            </w:r>
          </w:p>
        </w:tc>
      </w:tr>
      <w:tr w:rsidR="00AE22B3" w14:paraId="68AE62EC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E4E8688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ScheduleStatus</w:t>
            </w:r>
          </w:p>
        </w:tc>
        <w:tc>
          <w:tcPr>
            <w:tcW w:w="3260" w:type="dxa"/>
            <w:vAlign w:val="center"/>
          </w:tcPr>
          <w:p w14:paraId="458BDD8E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就诊状态</w:t>
            </w:r>
          </w:p>
        </w:tc>
        <w:tc>
          <w:tcPr>
            <w:tcW w:w="851" w:type="dxa"/>
          </w:tcPr>
          <w:p w14:paraId="21BF7BBC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49FAAB65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8E223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57C2D69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581C9C64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0515E74E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AvailableTotalNum</w:t>
            </w:r>
          </w:p>
        </w:tc>
        <w:tc>
          <w:tcPr>
            <w:tcW w:w="3260" w:type="dxa"/>
            <w:vAlign w:val="center"/>
          </w:tcPr>
          <w:p w14:paraId="34576092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szCs w:val="21"/>
              </w:rPr>
            </w:pPr>
            <w:bookmarkStart w:id="49" w:name="OLE_LINK28"/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该时段可预约的总号源数</w:t>
            </w:r>
            <w:bookmarkEnd w:id="49"/>
          </w:p>
        </w:tc>
        <w:tc>
          <w:tcPr>
            <w:tcW w:w="851" w:type="dxa"/>
          </w:tcPr>
          <w:p w14:paraId="17209496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57F10646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8A85B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6138B8F6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16C02A4C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5CA89F2A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AvailableLeftNum</w:t>
            </w:r>
          </w:p>
        </w:tc>
        <w:tc>
          <w:tcPr>
            <w:tcW w:w="3260" w:type="dxa"/>
            <w:vAlign w:val="center"/>
          </w:tcPr>
          <w:p w14:paraId="4BEEEB3E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szCs w:val="21"/>
              </w:rPr>
            </w:pPr>
            <w:bookmarkStart w:id="50" w:name="OLE_LINK29"/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该时段剩余号源数</w:t>
            </w:r>
            <w:bookmarkEnd w:id="50"/>
          </w:p>
        </w:tc>
        <w:tc>
          <w:tcPr>
            <w:tcW w:w="851" w:type="dxa"/>
          </w:tcPr>
          <w:p w14:paraId="27C39353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14F79CE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4B749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3BC52F9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</w:tbl>
    <w:p w14:paraId="6523690B" w14:textId="77777777" w:rsidR="00AE22B3" w:rsidRDefault="00AE22B3" w:rsidP="00AE22B3">
      <w:pPr>
        <w:pStyle w:val="30"/>
        <w:spacing w:before="312" w:after="312"/>
        <w:ind w:left="569" w:hanging="569"/>
        <w:rPr>
          <w:rFonts w:cs="宋体"/>
          <w:sz w:val="21"/>
          <w:szCs w:val="21"/>
        </w:rPr>
      </w:pPr>
      <w:bookmarkStart w:id="51" w:name="_Toc21285"/>
      <w:bookmarkStart w:id="52" w:name="_Toc22554"/>
      <w:bookmarkStart w:id="53" w:name="_Toc510520827"/>
      <w:r>
        <w:rPr>
          <w:rFonts w:cs="宋体" w:hint="eastAsia"/>
          <w:sz w:val="21"/>
          <w:szCs w:val="21"/>
        </w:rPr>
        <w:t>医生号源分时信息查询(10041)</w:t>
      </w:r>
      <w:bookmarkEnd w:id="51"/>
      <w:bookmarkEnd w:id="52"/>
      <w:bookmarkEnd w:id="5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3"/>
        <w:gridCol w:w="6557"/>
      </w:tblGrid>
      <w:tr w:rsidR="00AE22B3" w14:paraId="2117E439" w14:textId="77777777" w:rsidTr="00605C8D">
        <w:trPr>
          <w:trHeight w:val="450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B71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交易编码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D7DB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10041</w:t>
            </w:r>
          </w:p>
        </w:tc>
      </w:tr>
      <w:tr w:rsidR="00AE22B3" w14:paraId="6BA0E62F" w14:textId="77777777" w:rsidTr="00605C8D">
        <w:trPr>
          <w:trHeight w:val="358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1555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接口地址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E2150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AE22B3" w14:paraId="36050854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770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lastRenderedPageBreak/>
              <w:t>接口方法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65B7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QueryScheduleTimeInfo</w:t>
            </w:r>
          </w:p>
        </w:tc>
      </w:tr>
      <w:tr w:rsidR="00AE22B3" w14:paraId="62BF3E3A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591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描    述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2B70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查询医生号源分时信息查询（仅限有分时段的排班）</w:t>
            </w:r>
          </w:p>
        </w:tc>
      </w:tr>
      <w:tr w:rsidR="00AE22B3" w14:paraId="74423250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2F6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请求消息名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77AF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见“请求信息”表</w:t>
            </w:r>
          </w:p>
        </w:tc>
      </w:tr>
      <w:tr w:rsidR="00AE22B3" w14:paraId="2D52F781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1AA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应答消息名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432E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见“返回信息”表</w:t>
            </w:r>
          </w:p>
        </w:tc>
      </w:tr>
      <w:tr w:rsidR="00AE22B3" w14:paraId="56502E0B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DE7C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服务提供者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B36C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HIS</w:t>
            </w:r>
          </w:p>
        </w:tc>
      </w:tr>
      <w:tr w:rsidR="00AE22B3" w14:paraId="5D32B514" w14:textId="77777777" w:rsidTr="00605C8D">
        <w:trPr>
          <w:trHeight w:val="167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46D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传输格式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1A70E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XML</w:t>
            </w:r>
          </w:p>
        </w:tc>
      </w:tr>
    </w:tbl>
    <w:p w14:paraId="7D5996CE" w14:textId="77777777" w:rsidR="00AE22B3" w:rsidRDefault="00AE22B3" w:rsidP="00AE22B3">
      <w:pPr>
        <w:spacing w:after="156"/>
        <w:rPr>
          <w:rFonts w:ascii="宋体" w:hAnsi="宋体" w:cs="宋体"/>
          <w:szCs w:val="21"/>
        </w:rPr>
      </w:pPr>
    </w:p>
    <w:p w14:paraId="70FB552B" w14:textId="77777777" w:rsidR="00AE22B3" w:rsidRDefault="00AE22B3" w:rsidP="00AE22B3">
      <w:pPr>
        <w:pStyle w:val="4"/>
      </w:pPr>
      <w:r>
        <w:rPr>
          <w:rFonts w:hint="eastAsia"/>
        </w:rPr>
        <w:t>请求信息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14:paraId="7DDCE463" w14:textId="77777777" w:rsidTr="00605C8D">
        <w:trPr>
          <w:trHeight w:val="3117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F4808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&lt;Request&gt;</w:t>
            </w:r>
          </w:p>
          <w:p w14:paraId="007B4D07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&lt;TradeCode&gt;10041&lt;/TradeCode&gt;</w:t>
            </w:r>
          </w:p>
          <w:p w14:paraId="1546AB3C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&lt;ExtOrgCode&gt;&lt;/ExtOrgCode&gt;</w:t>
            </w:r>
          </w:p>
          <w:p w14:paraId="5323DE49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&lt;ClientType&gt;&lt;/ClientType&gt;</w:t>
            </w:r>
          </w:p>
          <w:p w14:paraId="2213726C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&lt;HospitalId&gt;&lt;/HospitalId&gt;</w:t>
            </w:r>
          </w:p>
          <w:p w14:paraId="5F195793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&lt;ExtUserID&gt;&lt;/ExtUserID&gt;</w:t>
            </w:r>
          </w:p>
          <w:p w14:paraId="6A418109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&lt;DepartmentCode&gt;&lt;/DepartmentCode&gt;</w:t>
            </w:r>
          </w:p>
          <w:p w14:paraId="6E001FEA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&lt;DoctorCode&gt;&lt;/DoctorCode&gt;</w:t>
            </w:r>
          </w:p>
          <w:p w14:paraId="15D5588F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&lt;RBASSessionCode&gt;&lt;/RBASSessionCode&gt;</w:t>
            </w:r>
          </w:p>
          <w:p w14:paraId="34B325DD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&lt;ScheduleItemCode&gt;&lt;/ScheduleItemCode&gt;</w:t>
            </w:r>
          </w:p>
          <w:p w14:paraId="57C066CD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&lt;ServiceDate&gt;&lt;/ServiceDate&gt;</w:t>
            </w:r>
          </w:p>
          <w:p w14:paraId="0B34A64F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&lt;/Request&gt;</w:t>
            </w:r>
          </w:p>
        </w:tc>
      </w:tr>
      <w:tr w:rsidR="00AE22B3" w14:paraId="32A52978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14:paraId="1E3292F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</w:t>
            </w:r>
          </w:p>
        </w:tc>
        <w:tc>
          <w:tcPr>
            <w:tcW w:w="3260" w:type="dxa"/>
            <w:vAlign w:val="center"/>
          </w:tcPr>
          <w:p w14:paraId="153BED76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14:paraId="37118D6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14:paraId="376A717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14:paraId="09900C9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14:paraId="7640E52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14:paraId="69397C87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0534C1EE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TradeCode</w:t>
            </w:r>
          </w:p>
        </w:tc>
        <w:tc>
          <w:tcPr>
            <w:tcW w:w="3260" w:type="dxa"/>
            <w:vAlign w:val="center"/>
          </w:tcPr>
          <w:p w14:paraId="54007910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交易代码</w:t>
            </w:r>
          </w:p>
        </w:tc>
        <w:tc>
          <w:tcPr>
            <w:tcW w:w="851" w:type="dxa"/>
            <w:vAlign w:val="center"/>
          </w:tcPr>
          <w:p w14:paraId="31313E18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4927EC0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14:paraId="1B974D3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167A346A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10F98AE0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5D6B45D2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ExtOrgCode</w:t>
            </w:r>
          </w:p>
        </w:tc>
        <w:tc>
          <w:tcPr>
            <w:tcW w:w="3260" w:type="dxa"/>
            <w:vAlign w:val="center"/>
          </w:tcPr>
          <w:p w14:paraId="77627003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预约机构</w:t>
            </w:r>
          </w:p>
        </w:tc>
        <w:tc>
          <w:tcPr>
            <w:tcW w:w="851" w:type="dxa"/>
            <w:vAlign w:val="center"/>
          </w:tcPr>
          <w:p w14:paraId="1670246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6731E420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00995DE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AC70AE4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17827A25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50515D6E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ClientType</w:t>
            </w:r>
          </w:p>
        </w:tc>
        <w:tc>
          <w:tcPr>
            <w:tcW w:w="3260" w:type="dxa"/>
            <w:vAlign w:val="center"/>
          </w:tcPr>
          <w:p w14:paraId="5C7A132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客户端类型</w:t>
            </w:r>
          </w:p>
        </w:tc>
        <w:tc>
          <w:tcPr>
            <w:tcW w:w="851" w:type="dxa"/>
            <w:vAlign w:val="center"/>
          </w:tcPr>
          <w:p w14:paraId="523CBC44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7F0F7064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57978E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515DD35D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387DA3B6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03948B60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HospitalId</w:t>
            </w:r>
          </w:p>
        </w:tc>
        <w:tc>
          <w:tcPr>
            <w:tcW w:w="3260" w:type="dxa"/>
            <w:vAlign w:val="center"/>
          </w:tcPr>
          <w:p w14:paraId="74B3A29C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医院唯一编号</w:t>
            </w:r>
          </w:p>
        </w:tc>
        <w:tc>
          <w:tcPr>
            <w:tcW w:w="851" w:type="dxa"/>
            <w:vAlign w:val="center"/>
          </w:tcPr>
          <w:p w14:paraId="2A72387A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7AED794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51CA1F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73C3C586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若存在多个院区必填</w:t>
            </w:r>
          </w:p>
        </w:tc>
      </w:tr>
      <w:tr w:rsidR="00AE22B3" w14:paraId="79A01FBF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46FE5B9A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ExtUserID</w:t>
            </w:r>
          </w:p>
        </w:tc>
        <w:tc>
          <w:tcPr>
            <w:tcW w:w="3260" w:type="dxa"/>
            <w:vAlign w:val="center"/>
          </w:tcPr>
          <w:p w14:paraId="270CFEA9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操作员代码</w:t>
            </w:r>
          </w:p>
        </w:tc>
        <w:tc>
          <w:tcPr>
            <w:tcW w:w="851" w:type="dxa"/>
            <w:vAlign w:val="center"/>
          </w:tcPr>
          <w:p w14:paraId="38925976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617EC2F5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0A0898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36F89605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3961101A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0EEECBBD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FF66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ScheduleItemCode</w:t>
            </w:r>
          </w:p>
        </w:tc>
        <w:tc>
          <w:tcPr>
            <w:tcW w:w="3260" w:type="dxa"/>
            <w:vAlign w:val="center"/>
          </w:tcPr>
          <w:p w14:paraId="7A0AD41E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FF66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号别代码</w:t>
            </w:r>
          </w:p>
        </w:tc>
        <w:tc>
          <w:tcPr>
            <w:tcW w:w="851" w:type="dxa"/>
            <w:vAlign w:val="center"/>
          </w:tcPr>
          <w:p w14:paraId="0C788786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06F3E6A4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E3D594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20856AD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6FFA43D6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5BB3864B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DepartmentCode</w:t>
            </w:r>
          </w:p>
        </w:tc>
        <w:tc>
          <w:tcPr>
            <w:tcW w:w="3260" w:type="dxa"/>
            <w:vAlign w:val="center"/>
          </w:tcPr>
          <w:p w14:paraId="1133C4B7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科室代码</w:t>
            </w:r>
          </w:p>
        </w:tc>
        <w:tc>
          <w:tcPr>
            <w:tcW w:w="851" w:type="dxa"/>
            <w:vAlign w:val="center"/>
          </w:tcPr>
          <w:p w14:paraId="0A0E4F50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620577B1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CDB405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1C7FDAD1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ScheduleItemCode为空时此项必填</w:t>
            </w:r>
          </w:p>
        </w:tc>
      </w:tr>
      <w:tr w:rsidR="00AE22B3" w14:paraId="25DA7A76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6F09669F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DoctorCode</w:t>
            </w:r>
          </w:p>
        </w:tc>
        <w:tc>
          <w:tcPr>
            <w:tcW w:w="3260" w:type="dxa"/>
            <w:vAlign w:val="center"/>
          </w:tcPr>
          <w:p w14:paraId="56B2C198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医生代码</w:t>
            </w:r>
          </w:p>
        </w:tc>
        <w:tc>
          <w:tcPr>
            <w:tcW w:w="851" w:type="dxa"/>
            <w:vAlign w:val="center"/>
          </w:tcPr>
          <w:p w14:paraId="22B9CA5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C9481E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48AFB8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178A0B26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ScheduleItemCode为空时此项必填</w:t>
            </w:r>
          </w:p>
        </w:tc>
      </w:tr>
      <w:tr w:rsidR="00AE22B3" w14:paraId="4D6782D9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4998C98C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RBASSessionCode</w:t>
            </w:r>
          </w:p>
        </w:tc>
        <w:tc>
          <w:tcPr>
            <w:tcW w:w="3260" w:type="dxa"/>
            <w:vAlign w:val="center"/>
          </w:tcPr>
          <w:p w14:paraId="0578E10C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出诊时段代码</w:t>
            </w:r>
          </w:p>
        </w:tc>
        <w:tc>
          <w:tcPr>
            <w:tcW w:w="851" w:type="dxa"/>
            <w:vAlign w:val="center"/>
          </w:tcPr>
          <w:p w14:paraId="095E2D07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7CF22AB3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5D07F7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19078126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S：上午</w:t>
            </w:r>
          </w:p>
          <w:p w14:paraId="4FF2505E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X：下午</w:t>
            </w:r>
          </w:p>
          <w:p w14:paraId="1E01FD84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Y：夜晚</w:t>
            </w:r>
          </w:p>
        </w:tc>
      </w:tr>
      <w:tr w:rsidR="00AE22B3" w14:paraId="7B45B235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713AD2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ServiceDate</w:t>
            </w:r>
          </w:p>
        </w:tc>
        <w:tc>
          <w:tcPr>
            <w:tcW w:w="3260" w:type="dxa"/>
            <w:vAlign w:val="center"/>
          </w:tcPr>
          <w:p w14:paraId="68E58CD9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出诊日期</w:t>
            </w:r>
          </w:p>
        </w:tc>
        <w:tc>
          <w:tcPr>
            <w:tcW w:w="851" w:type="dxa"/>
            <w:vAlign w:val="center"/>
          </w:tcPr>
          <w:p w14:paraId="4959541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2FB1E5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C6D2DA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4493F5B3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ScheduleItemCode为空时此项必填</w:t>
            </w:r>
          </w:p>
        </w:tc>
      </w:tr>
    </w:tbl>
    <w:p w14:paraId="3BD2A7D2" w14:textId="77777777" w:rsidR="00AE22B3" w:rsidRDefault="00AE22B3" w:rsidP="00AE22B3">
      <w:pPr>
        <w:spacing w:after="156" w:line="400" w:lineRule="exact"/>
        <w:rPr>
          <w:rFonts w:ascii="宋体" w:hAnsi="宋体" w:cs="宋体"/>
          <w:szCs w:val="21"/>
        </w:rPr>
      </w:pPr>
    </w:p>
    <w:p w14:paraId="1B7CF3D7" w14:textId="77777777" w:rsidR="00AE22B3" w:rsidRDefault="00AE22B3" w:rsidP="00AE22B3">
      <w:pPr>
        <w:pStyle w:val="4"/>
        <w:tabs>
          <w:tab w:val="clear" w:pos="851"/>
        </w:tabs>
        <w:ind w:left="852" w:hangingChars="355" w:hanging="852"/>
      </w:pPr>
      <w:r>
        <w:rPr>
          <w:rFonts w:hint="eastAsia"/>
        </w:rPr>
        <w:t>应答信息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14:paraId="6290C005" w14:textId="77777777" w:rsidTr="00605C8D">
        <w:trPr>
          <w:trHeight w:val="699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33CB3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&lt;Response&gt;</w:t>
            </w:r>
          </w:p>
          <w:p w14:paraId="485C5E57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&lt;ResultCode&gt;&lt;/ResultCode&gt;</w:t>
            </w:r>
          </w:p>
          <w:p w14:paraId="1A9C1C1B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&lt;ResultContent&gt;&lt;/ResultContent&gt;</w:t>
            </w:r>
          </w:p>
          <w:p w14:paraId="71EEEBE2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&lt;RecordCount&gt;&lt;/RecordCount&gt;</w:t>
            </w:r>
          </w:p>
          <w:p w14:paraId="75DC2027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&lt;TimeRanges&gt;</w:t>
            </w:r>
          </w:p>
          <w:p w14:paraId="18CA7D78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&lt;TimeRange&gt;</w:t>
            </w:r>
          </w:p>
          <w:p w14:paraId="2B3C1D77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&lt;ScheduleItemCode&gt;&lt;/ScheduleItemCode&gt;</w:t>
            </w:r>
          </w:p>
          <w:p w14:paraId="3C4332E6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&lt;ServiceDate&gt;&lt;/ServiceDate&gt;</w:t>
            </w:r>
          </w:p>
          <w:p w14:paraId="79048522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&lt;WeekDay&gt;&lt;/WeekDay&gt;</w:t>
            </w:r>
          </w:p>
          <w:p w14:paraId="3D74528D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&lt;SessionCode&gt;S&lt;/SessionCode&gt;</w:t>
            </w:r>
          </w:p>
          <w:p w14:paraId="328FC5F6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&lt;SessionName&gt;上午&lt;/SessionName&gt;</w:t>
            </w:r>
          </w:p>
          <w:p w14:paraId="50AA46EF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&lt;StartTime&gt;&lt;/StartTime&gt;</w:t>
            </w:r>
          </w:p>
          <w:p w14:paraId="2F700D20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&lt;EndTime&gt;&lt;/EndTime&gt;</w:t>
            </w:r>
          </w:p>
          <w:p w14:paraId="78B45758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&lt;AvailableNum&gt;&lt;/AvailableNum&gt;</w:t>
            </w:r>
          </w:p>
          <w:p w14:paraId="3987B930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&lt;TimeRangeSeqNo&gt; &lt;/TimeRangeSeqNo&gt;</w:t>
            </w:r>
          </w:p>
          <w:p w14:paraId="26D847C5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lastRenderedPageBreak/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&lt;AvailableTotalNum&gt;&lt;/AvailableTotalNum&gt;</w:t>
            </w:r>
          </w:p>
          <w:p w14:paraId="52462888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&lt;AvailableLeftNum&gt;&lt;/AvailableLeftNum&gt;</w:t>
            </w:r>
          </w:p>
          <w:p w14:paraId="688DCCAF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&lt;/TimeRange&gt;</w:t>
            </w:r>
          </w:p>
          <w:p w14:paraId="22F24944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&lt;TimeRange&gt;</w:t>
            </w:r>
          </w:p>
          <w:p w14:paraId="43F17A90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&lt;ScheduleItemCode&gt;&lt;/ScheduleItemCode&gt;</w:t>
            </w:r>
          </w:p>
          <w:p w14:paraId="21F7BD62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&lt;ServiceDate&gt;&lt;/ServiceDate&gt;</w:t>
            </w:r>
          </w:p>
          <w:p w14:paraId="38290EA0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&lt;WeekDay&gt;&lt;/WeekDay&gt;</w:t>
            </w:r>
          </w:p>
          <w:p w14:paraId="1A22E88B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&lt;SessionCode&gt;S&lt;/SessionCode&gt;</w:t>
            </w:r>
          </w:p>
          <w:p w14:paraId="483FDCDC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&lt;SessionName&gt;上午&lt;/SessionName&gt;</w:t>
            </w:r>
          </w:p>
          <w:p w14:paraId="5508BEE2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&lt;StartTime&gt;&lt;/StartTime&gt;</w:t>
            </w:r>
          </w:p>
          <w:p w14:paraId="4B8FD192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&lt;EndTime&gt;&lt;/EndTime&gt;</w:t>
            </w:r>
          </w:p>
          <w:p w14:paraId="6767B656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&lt;AvailableNum&gt;&lt;/AvailableNum&gt;</w:t>
            </w:r>
          </w:p>
          <w:p w14:paraId="10CAFB74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&lt;TimeRangeSeqNo&gt; &lt;/TimeRangeSeqNo&gt;</w:t>
            </w:r>
          </w:p>
          <w:p w14:paraId="561D4E6E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&lt;AvailableTotalNum&gt;&lt;/AvailableTotalNum&gt;</w:t>
            </w:r>
          </w:p>
          <w:p w14:paraId="3D56C221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&lt;AvailableLeftNum&gt;&lt;/AvailableLeftNum&gt;</w:t>
            </w:r>
          </w:p>
          <w:p w14:paraId="4462429B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</w:r>
            <w:r>
              <w:rPr>
                <w:rFonts w:ascii="宋体" w:hAnsi="宋体" w:cs="宋体"/>
                <w:sz w:val="21"/>
                <w:szCs w:val="21"/>
              </w:rPr>
              <w:tab/>
              <w:t>&lt;/TimeRange&gt;</w:t>
            </w:r>
          </w:p>
          <w:p w14:paraId="08A20D41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ab/>
              <w:t>&lt;/TimeRanges&gt;</w:t>
            </w:r>
          </w:p>
          <w:p w14:paraId="4BE31B07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&lt;/Response&gt;</w:t>
            </w:r>
          </w:p>
        </w:tc>
      </w:tr>
      <w:tr w:rsidR="00AE22B3" w14:paraId="2412D7EF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14:paraId="66236FE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lastRenderedPageBreak/>
              <w:t>字段</w:t>
            </w:r>
          </w:p>
        </w:tc>
        <w:tc>
          <w:tcPr>
            <w:tcW w:w="3260" w:type="dxa"/>
            <w:vAlign w:val="center"/>
          </w:tcPr>
          <w:p w14:paraId="78890D4A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14:paraId="3CCFD34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14:paraId="0BEA484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14:paraId="35E2B530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14:paraId="554DC88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14:paraId="43A691DB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01F2AD17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ResultCode</w:t>
            </w:r>
          </w:p>
        </w:tc>
        <w:tc>
          <w:tcPr>
            <w:tcW w:w="3260" w:type="dxa"/>
            <w:vAlign w:val="center"/>
          </w:tcPr>
          <w:p w14:paraId="55E706D9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交易结果：</w:t>
            </w:r>
          </w:p>
        </w:tc>
        <w:tc>
          <w:tcPr>
            <w:tcW w:w="851" w:type="dxa"/>
            <w:vAlign w:val="center"/>
          </w:tcPr>
          <w:p w14:paraId="1AFE953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33AF3C6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AD9BC0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733D0E81" w14:textId="77777777" w:rsidR="00AE22B3" w:rsidRDefault="00AE22B3" w:rsidP="00AE22B3">
            <w:pPr>
              <w:spacing w:after="156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0：成功；</w:t>
            </w:r>
          </w:p>
          <w:p w14:paraId="08627170" w14:textId="77777777" w:rsidR="00AE22B3" w:rsidRDefault="00AE22B3" w:rsidP="00AE22B3">
            <w:pPr>
              <w:spacing w:after="156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非0：错误</w:t>
            </w:r>
          </w:p>
        </w:tc>
      </w:tr>
      <w:tr w:rsidR="00AE22B3" w14:paraId="1D07BF02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683652ED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ResultContent</w:t>
            </w:r>
          </w:p>
        </w:tc>
        <w:tc>
          <w:tcPr>
            <w:tcW w:w="3260" w:type="dxa"/>
            <w:vAlign w:val="center"/>
          </w:tcPr>
          <w:p w14:paraId="07183C2C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对错误/异常的详细描述信息</w:t>
            </w:r>
          </w:p>
        </w:tc>
        <w:tc>
          <w:tcPr>
            <w:tcW w:w="851" w:type="dxa"/>
            <w:vAlign w:val="center"/>
          </w:tcPr>
          <w:p w14:paraId="47C910F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079BC6C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261A0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16C19F4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38EA2D7D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shd w:val="clear" w:color="auto" w:fill="EEECE1"/>
            <w:vAlign w:val="center"/>
          </w:tcPr>
          <w:p w14:paraId="4D377842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TimeRanges</w:t>
            </w:r>
          </w:p>
        </w:tc>
        <w:tc>
          <w:tcPr>
            <w:tcW w:w="3260" w:type="dxa"/>
            <w:shd w:val="clear" w:color="auto" w:fill="EEECE1"/>
            <w:vAlign w:val="center"/>
          </w:tcPr>
          <w:p w14:paraId="640D4F38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数据集合</w:t>
            </w:r>
          </w:p>
        </w:tc>
        <w:tc>
          <w:tcPr>
            <w:tcW w:w="851" w:type="dxa"/>
            <w:shd w:val="clear" w:color="auto" w:fill="EEECE1"/>
            <w:vAlign w:val="center"/>
          </w:tcPr>
          <w:p w14:paraId="6DA50FF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shd w:val="clear" w:color="auto" w:fill="EEECE1"/>
          </w:tcPr>
          <w:p w14:paraId="7062D49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shd w:val="clear" w:color="auto" w:fill="EEECE1"/>
            <w:vAlign w:val="center"/>
          </w:tcPr>
          <w:p w14:paraId="1A829EE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EEECE1"/>
          </w:tcPr>
          <w:p w14:paraId="20174CC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07C71BB0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14:paraId="0ADFE629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ScheduleItemCode</w:t>
            </w:r>
          </w:p>
        </w:tc>
        <w:tc>
          <w:tcPr>
            <w:tcW w:w="3260" w:type="dxa"/>
            <w:vAlign w:val="center"/>
          </w:tcPr>
          <w:p w14:paraId="4A8D6CE4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门诊排班项记录标识</w:t>
            </w:r>
          </w:p>
        </w:tc>
        <w:tc>
          <w:tcPr>
            <w:tcW w:w="851" w:type="dxa"/>
            <w:vAlign w:val="center"/>
          </w:tcPr>
          <w:p w14:paraId="2E9730E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</w:tcPr>
          <w:p w14:paraId="793D0CF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26B51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05FE4C70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049ADE3E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C7DEED9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ServiceDate</w:t>
            </w:r>
          </w:p>
        </w:tc>
        <w:tc>
          <w:tcPr>
            <w:tcW w:w="3260" w:type="dxa"/>
            <w:vAlign w:val="center"/>
          </w:tcPr>
          <w:p w14:paraId="0640F8B7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门诊排班日期</w:t>
            </w:r>
          </w:p>
        </w:tc>
        <w:tc>
          <w:tcPr>
            <w:tcW w:w="851" w:type="dxa"/>
            <w:vAlign w:val="center"/>
          </w:tcPr>
          <w:p w14:paraId="05923DF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565F795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BE747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5087CB9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(YYYY-MM-DD)</w:t>
            </w:r>
          </w:p>
        </w:tc>
      </w:tr>
      <w:tr w:rsidR="00AE22B3" w14:paraId="0FDC3225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444C9756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WeekDay</w:t>
            </w:r>
          </w:p>
        </w:tc>
        <w:tc>
          <w:tcPr>
            <w:tcW w:w="3260" w:type="dxa"/>
            <w:vAlign w:val="center"/>
          </w:tcPr>
          <w:p w14:paraId="49569B87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星期数(1-7)</w:t>
            </w:r>
          </w:p>
        </w:tc>
        <w:tc>
          <w:tcPr>
            <w:tcW w:w="851" w:type="dxa"/>
          </w:tcPr>
          <w:p w14:paraId="1A99695B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0A6B7D56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8B40556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0D3D9DD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2170A975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0D7C7968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SessionCode</w:t>
            </w:r>
          </w:p>
        </w:tc>
        <w:tc>
          <w:tcPr>
            <w:tcW w:w="3260" w:type="dxa"/>
            <w:vAlign w:val="center"/>
          </w:tcPr>
          <w:p w14:paraId="7B4A3497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排班时段代码</w:t>
            </w:r>
          </w:p>
        </w:tc>
        <w:tc>
          <w:tcPr>
            <w:tcW w:w="851" w:type="dxa"/>
          </w:tcPr>
          <w:p w14:paraId="68D06C54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1ED8CCE0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E38789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577793D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4A748036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A21A00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SessionName</w:t>
            </w:r>
          </w:p>
        </w:tc>
        <w:tc>
          <w:tcPr>
            <w:tcW w:w="3260" w:type="dxa"/>
            <w:vAlign w:val="center"/>
          </w:tcPr>
          <w:p w14:paraId="77043089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排班时段名称</w:t>
            </w:r>
          </w:p>
        </w:tc>
        <w:tc>
          <w:tcPr>
            <w:tcW w:w="851" w:type="dxa"/>
          </w:tcPr>
          <w:p w14:paraId="76C6E071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469D45D0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A8C12A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0AB4858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0A325492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2677979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AvailableNumStr</w:t>
            </w:r>
          </w:p>
        </w:tc>
        <w:tc>
          <w:tcPr>
            <w:tcW w:w="3260" w:type="dxa"/>
            <w:vAlign w:val="center"/>
          </w:tcPr>
          <w:p w14:paraId="06ABF957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剩余号信息串</w:t>
            </w:r>
          </w:p>
        </w:tc>
        <w:tc>
          <w:tcPr>
            <w:tcW w:w="851" w:type="dxa"/>
            <w:vAlign w:val="center"/>
          </w:tcPr>
          <w:p w14:paraId="0E89451E" w14:textId="77777777" w:rsidR="00AE22B3" w:rsidRDefault="00AE22B3" w:rsidP="00AE22B3">
            <w:pPr>
              <w:spacing w:after="156"/>
              <w:jc w:val="center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432D407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0E709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5702318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0FF3DE1F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47E320AF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TimeRangeSeqNo</w:t>
            </w:r>
          </w:p>
        </w:tc>
        <w:tc>
          <w:tcPr>
            <w:tcW w:w="3260" w:type="dxa"/>
            <w:vAlign w:val="center"/>
          </w:tcPr>
          <w:p w14:paraId="6F69A387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分时号</w:t>
            </w:r>
          </w:p>
        </w:tc>
        <w:tc>
          <w:tcPr>
            <w:tcW w:w="851" w:type="dxa"/>
            <w:vAlign w:val="center"/>
          </w:tcPr>
          <w:p w14:paraId="42B35699" w14:textId="77777777" w:rsidR="00AE22B3" w:rsidRDefault="00AE22B3" w:rsidP="00AE22B3">
            <w:pPr>
              <w:spacing w:after="156"/>
              <w:jc w:val="center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750DFC6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499E16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0E69E7F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6B511AFD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99D0F60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RecordCount</w:t>
            </w:r>
          </w:p>
        </w:tc>
        <w:tc>
          <w:tcPr>
            <w:tcW w:w="3260" w:type="dxa"/>
            <w:vAlign w:val="center"/>
          </w:tcPr>
          <w:p w14:paraId="39638D9F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记录数量</w:t>
            </w:r>
          </w:p>
        </w:tc>
        <w:tc>
          <w:tcPr>
            <w:tcW w:w="851" w:type="dxa"/>
            <w:vAlign w:val="center"/>
          </w:tcPr>
          <w:p w14:paraId="3B3CEBFF" w14:textId="77777777" w:rsidR="00AE22B3" w:rsidRDefault="00AE22B3" w:rsidP="00AE22B3">
            <w:pPr>
              <w:spacing w:after="156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2B366A4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9915E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48EA9B35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282D5A44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21855AD7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StartTime</w:t>
            </w:r>
          </w:p>
        </w:tc>
        <w:tc>
          <w:tcPr>
            <w:tcW w:w="3260" w:type="dxa"/>
            <w:vAlign w:val="center"/>
          </w:tcPr>
          <w:p w14:paraId="13FAB88F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班别开始时间</w:t>
            </w:r>
          </w:p>
        </w:tc>
        <w:tc>
          <w:tcPr>
            <w:tcW w:w="851" w:type="dxa"/>
            <w:vAlign w:val="center"/>
          </w:tcPr>
          <w:p w14:paraId="1487003F" w14:textId="77777777" w:rsidR="00AE22B3" w:rsidRDefault="00AE22B3" w:rsidP="00AE22B3">
            <w:pPr>
              <w:spacing w:after="156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1A21308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4E808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0CA4C52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格式：HH:MI</w:t>
            </w:r>
          </w:p>
        </w:tc>
      </w:tr>
      <w:tr w:rsidR="00AE22B3" w14:paraId="6A75CEF9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6EECB366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EndTime</w:t>
            </w:r>
          </w:p>
        </w:tc>
        <w:tc>
          <w:tcPr>
            <w:tcW w:w="3260" w:type="dxa"/>
            <w:vAlign w:val="center"/>
          </w:tcPr>
          <w:p w14:paraId="09AB41F3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班别结束时间</w:t>
            </w:r>
          </w:p>
        </w:tc>
        <w:tc>
          <w:tcPr>
            <w:tcW w:w="851" w:type="dxa"/>
          </w:tcPr>
          <w:p w14:paraId="0A0DBE5A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4C4C499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AF862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59BAB31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格式：HH:MI</w:t>
            </w:r>
          </w:p>
        </w:tc>
      </w:tr>
      <w:tr w:rsidR="00AE22B3" w14:paraId="46645379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4492213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AvailableTotalNum</w:t>
            </w:r>
          </w:p>
        </w:tc>
        <w:tc>
          <w:tcPr>
            <w:tcW w:w="3260" w:type="dxa"/>
            <w:vAlign w:val="center"/>
          </w:tcPr>
          <w:p w14:paraId="35101C82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该时段可预约的总号源数</w:t>
            </w:r>
          </w:p>
        </w:tc>
        <w:tc>
          <w:tcPr>
            <w:tcW w:w="851" w:type="dxa"/>
          </w:tcPr>
          <w:p w14:paraId="46227A8C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33C4261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F673B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37C2C74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7E804B34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1E330E3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AvailableLeftNum</w:t>
            </w:r>
          </w:p>
        </w:tc>
        <w:tc>
          <w:tcPr>
            <w:tcW w:w="3260" w:type="dxa"/>
            <w:vAlign w:val="center"/>
          </w:tcPr>
          <w:p w14:paraId="53D72578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该时段剩余号源数</w:t>
            </w:r>
          </w:p>
        </w:tc>
        <w:tc>
          <w:tcPr>
            <w:tcW w:w="851" w:type="dxa"/>
          </w:tcPr>
          <w:p w14:paraId="7FC53E7D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4CFB2FB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B61F49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57F21E46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</w:tbl>
    <w:p w14:paraId="1AD1F9B0" w14:textId="77777777" w:rsidR="00AE22B3" w:rsidRDefault="00AE22B3" w:rsidP="00AE22B3">
      <w:pPr>
        <w:pStyle w:val="30"/>
        <w:spacing w:before="312" w:after="312"/>
        <w:ind w:left="569" w:hanging="569"/>
        <w:rPr>
          <w:rFonts w:cs="宋体"/>
          <w:sz w:val="21"/>
          <w:szCs w:val="21"/>
        </w:rPr>
      </w:pPr>
      <w:bookmarkStart w:id="54" w:name="_Toc300329655"/>
      <w:bookmarkStart w:id="55" w:name="_Toc12745"/>
      <w:bookmarkStart w:id="56" w:name="_Toc19795"/>
      <w:bookmarkStart w:id="57" w:name="_Toc510520828"/>
      <w:r>
        <w:rPr>
          <w:rFonts w:cs="宋体" w:hint="eastAsia"/>
          <w:sz w:val="21"/>
          <w:szCs w:val="21"/>
        </w:rPr>
        <w:t>预约</w:t>
      </w:r>
      <w:bookmarkEnd w:id="54"/>
      <w:r>
        <w:rPr>
          <w:rFonts w:cs="宋体" w:hint="eastAsia"/>
          <w:sz w:val="21"/>
          <w:szCs w:val="21"/>
        </w:rPr>
        <w:t>（1000)</w:t>
      </w:r>
      <w:bookmarkEnd w:id="55"/>
      <w:bookmarkEnd w:id="56"/>
      <w:bookmarkEnd w:id="5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3"/>
        <w:gridCol w:w="6557"/>
      </w:tblGrid>
      <w:tr w:rsidR="00AE22B3" w14:paraId="13A991AB" w14:textId="77777777" w:rsidTr="00605C8D">
        <w:trPr>
          <w:trHeight w:val="450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88B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交易编码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9BAA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1000</w:t>
            </w:r>
          </w:p>
        </w:tc>
      </w:tr>
      <w:tr w:rsidR="00AE22B3" w14:paraId="064122D8" w14:textId="77777777" w:rsidTr="00605C8D">
        <w:trPr>
          <w:trHeight w:val="358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F67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接口地址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B0B6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AE22B3" w14:paraId="1A3E5060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5B2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接口方法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118F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BookService</w:t>
            </w:r>
          </w:p>
        </w:tc>
      </w:tr>
      <w:tr w:rsidR="00AE22B3" w14:paraId="1C411101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39E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描    述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05A9D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预约</w:t>
            </w:r>
          </w:p>
        </w:tc>
      </w:tr>
      <w:tr w:rsidR="00AE22B3" w14:paraId="765DC4E7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6104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请求消息名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B677C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见“请求信息”表</w:t>
            </w:r>
          </w:p>
        </w:tc>
      </w:tr>
      <w:tr w:rsidR="00AE22B3" w14:paraId="16E2DC01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CF5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应答消息名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65DE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见“返回信息”表</w:t>
            </w:r>
          </w:p>
        </w:tc>
      </w:tr>
      <w:tr w:rsidR="00AE22B3" w14:paraId="5E1116AF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CAA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服务提供者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927F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HIS</w:t>
            </w:r>
          </w:p>
        </w:tc>
      </w:tr>
      <w:tr w:rsidR="00AE22B3" w14:paraId="621C24F3" w14:textId="77777777" w:rsidTr="00605C8D">
        <w:trPr>
          <w:trHeight w:val="167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01DD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传输格式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60BB7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XML</w:t>
            </w:r>
          </w:p>
        </w:tc>
      </w:tr>
    </w:tbl>
    <w:p w14:paraId="6CC26454" w14:textId="77777777" w:rsidR="00AE22B3" w:rsidRDefault="00AE22B3" w:rsidP="00AE22B3">
      <w:pPr>
        <w:spacing w:after="156"/>
        <w:rPr>
          <w:rFonts w:ascii="宋体" w:hAnsi="宋体" w:cs="宋体"/>
          <w:szCs w:val="21"/>
        </w:rPr>
      </w:pPr>
    </w:p>
    <w:p w14:paraId="788FD37D" w14:textId="77777777" w:rsidR="00AE22B3" w:rsidRDefault="00AE22B3" w:rsidP="00AE22B3">
      <w:pPr>
        <w:pStyle w:val="4"/>
      </w:pPr>
      <w:r>
        <w:rPr>
          <w:rFonts w:hint="eastAsia"/>
        </w:rPr>
        <w:lastRenderedPageBreak/>
        <w:t>请求信息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14:paraId="274DDA6B" w14:textId="77777777" w:rsidTr="00605C8D">
        <w:trPr>
          <w:trHeight w:val="3117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14EAF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&lt;Request&gt;</w:t>
            </w:r>
          </w:p>
          <w:p w14:paraId="6D24552E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&lt;TradeCode&gt;1000&lt;/TradeCode&gt;</w:t>
            </w:r>
          </w:p>
          <w:p w14:paraId="25E4BC19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&lt;ExtOrgCode&gt;&lt;/ExtOrgCode&gt;</w:t>
            </w:r>
          </w:p>
          <w:p w14:paraId="5310E49F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&lt;ClientType&gt;&lt;/ClientType&gt;</w:t>
            </w:r>
          </w:p>
          <w:p w14:paraId="4A1F83EC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&lt;HospitalId&gt;&lt;/HospitalId&gt;</w:t>
            </w:r>
          </w:p>
          <w:p w14:paraId="3614DE9C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&lt;ExtUserID&gt;&lt;/ExtUserID&gt;</w:t>
            </w:r>
          </w:p>
          <w:p w14:paraId="59ACD366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&lt;TransactionId&gt;&lt;/TransactionId&gt;</w:t>
            </w:r>
          </w:p>
          <w:p w14:paraId="5636C9E5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&lt;ScheduleItemCode&gt;&lt;/ScheduleItemCode&gt;</w:t>
            </w:r>
          </w:p>
          <w:p w14:paraId="0EEC27DE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&lt;CardNo&gt;&lt;/CardNo&gt;</w:t>
            </w:r>
          </w:p>
          <w:p w14:paraId="14C222AD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&lt;CardType&gt;&lt;/CardType&gt;</w:t>
            </w:r>
          </w:p>
          <w:p w14:paraId="76B91512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&lt;CredTypeCode&gt;&lt;/CredTypeCode&gt;</w:t>
            </w:r>
          </w:p>
          <w:p w14:paraId="356A45A8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&lt;IDCardNo&gt;&lt;/IDCardNo&gt;</w:t>
            </w:r>
          </w:p>
          <w:p w14:paraId="48FF0A15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&lt;TelePhoneNo&gt;&lt;/TelePhoneNo&gt;</w:t>
            </w:r>
          </w:p>
          <w:p w14:paraId="7B32AF7A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&lt;MobileNo&gt;&lt;/MobileNo&gt;</w:t>
            </w:r>
          </w:p>
          <w:p w14:paraId="6282D214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&lt;PatientName&gt;&lt;/PatientName&gt;</w:t>
            </w:r>
          </w:p>
          <w:p w14:paraId="4FC245B9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&lt;PayFlag&gt;&lt;/PayFlag&gt;</w:t>
            </w:r>
          </w:p>
          <w:p w14:paraId="6AF998BB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&lt;PayModeCode&gt;&lt;/PayModeCode&gt;</w:t>
            </w:r>
          </w:p>
          <w:p w14:paraId="04652590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&lt;PayBankCode&gt;&lt;/PayBankCode&gt;</w:t>
            </w:r>
          </w:p>
          <w:p w14:paraId="375EC0E2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&lt;PayCardNo&gt;&lt;/PayCardNo&gt;</w:t>
            </w:r>
          </w:p>
          <w:p w14:paraId="491A6116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&lt;PayFee&gt;&lt;/PayFee&gt;</w:t>
            </w:r>
          </w:p>
          <w:p w14:paraId="140B71AC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&lt;PayInsuFee&gt;&lt;/PayInsuFee&gt;</w:t>
            </w:r>
          </w:p>
          <w:p w14:paraId="16147D72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&lt;PayInsuFeeStr&gt;&lt;/PayInsuFeeStr&gt;</w:t>
            </w:r>
          </w:p>
          <w:p w14:paraId="2B1D4D77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&lt;PayTradeNo&gt;&lt;/PayTradeNo&gt;</w:t>
            </w:r>
          </w:p>
          <w:p w14:paraId="1E3199E9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&lt;LockQueueNo&gt;&lt;/LockQueueNo&gt;</w:t>
            </w:r>
          </w:p>
          <w:p w14:paraId="6FEA44A7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&lt;Gender&gt;&lt;/Gender&gt;</w:t>
            </w:r>
          </w:p>
          <w:p w14:paraId="09589FAD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&lt;Address&gt;&lt;/Address&gt;</w:t>
            </w:r>
          </w:p>
          <w:p w14:paraId="27F25DA1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&lt;HISApptID&gt;&lt;/HISApptID&gt;</w:t>
            </w:r>
          </w:p>
          <w:p w14:paraId="17FEC2A8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&lt;SeqCode&gt;&lt;/SeqCode&gt;</w:t>
            </w:r>
          </w:p>
          <w:p w14:paraId="237E605A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lastRenderedPageBreak/>
              <w:tab/>
              <w:t>&lt;AdmitRange&gt;&lt;/AdmitRange&gt;</w:t>
            </w:r>
          </w:p>
          <w:p w14:paraId="424334D0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&lt;/Request&gt;</w:t>
            </w:r>
          </w:p>
        </w:tc>
      </w:tr>
      <w:tr w:rsidR="00AE22B3" w14:paraId="333CDA9B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14:paraId="70C0FFF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lastRenderedPageBreak/>
              <w:t>字段</w:t>
            </w:r>
          </w:p>
        </w:tc>
        <w:tc>
          <w:tcPr>
            <w:tcW w:w="3260" w:type="dxa"/>
            <w:vAlign w:val="center"/>
          </w:tcPr>
          <w:p w14:paraId="37281F9D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14:paraId="19519A2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14:paraId="6A92EAD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14:paraId="2148D1F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14:paraId="01ABB49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14:paraId="791193C1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409B318C" w14:textId="77777777" w:rsidR="00AE22B3" w:rsidRDefault="00AE22B3" w:rsidP="00AE22B3">
            <w:pPr>
              <w:spacing w:after="156"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TradeCode</w:t>
            </w:r>
          </w:p>
        </w:tc>
        <w:tc>
          <w:tcPr>
            <w:tcW w:w="3260" w:type="dxa"/>
            <w:vAlign w:val="center"/>
          </w:tcPr>
          <w:p w14:paraId="1CC88C0C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交易代码</w:t>
            </w:r>
          </w:p>
        </w:tc>
        <w:tc>
          <w:tcPr>
            <w:tcW w:w="851" w:type="dxa"/>
            <w:vAlign w:val="center"/>
          </w:tcPr>
          <w:p w14:paraId="54B16713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34CC1F04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14:paraId="15CEB180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357C353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59CFC0DF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325E5617" w14:textId="77777777" w:rsidR="00AE22B3" w:rsidRDefault="00AE22B3" w:rsidP="00AE22B3">
            <w:pPr>
              <w:spacing w:after="156"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ExtOrgCode</w:t>
            </w:r>
          </w:p>
        </w:tc>
        <w:tc>
          <w:tcPr>
            <w:tcW w:w="3260" w:type="dxa"/>
            <w:vAlign w:val="center"/>
          </w:tcPr>
          <w:p w14:paraId="6819774F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预约机构</w:t>
            </w:r>
          </w:p>
        </w:tc>
        <w:tc>
          <w:tcPr>
            <w:tcW w:w="851" w:type="dxa"/>
            <w:vAlign w:val="center"/>
          </w:tcPr>
          <w:p w14:paraId="3403126D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74E6BBAE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BB0B7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6CB43E87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7B8B525B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227005C" w14:textId="77777777" w:rsidR="00AE22B3" w:rsidRDefault="00AE22B3" w:rsidP="00AE22B3">
            <w:pPr>
              <w:spacing w:after="156"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ClientType</w:t>
            </w:r>
          </w:p>
        </w:tc>
        <w:tc>
          <w:tcPr>
            <w:tcW w:w="3260" w:type="dxa"/>
            <w:vAlign w:val="center"/>
          </w:tcPr>
          <w:p w14:paraId="7D4578A0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客户端类型</w:t>
            </w:r>
          </w:p>
        </w:tc>
        <w:tc>
          <w:tcPr>
            <w:tcW w:w="851" w:type="dxa"/>
            <w:vAlign w:val="center"/>
          </w:tcPr>
          <w:p w14:paraId="6D317C98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1E85D7C5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B3607C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6F89263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74E82081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2AE3798D" w14:textId="77777777" w:rsidR="00AE22B3" w:rsidRDefault="00AE22B3" w:rsidP="00AE22B3">
            <w:pPr>
              <w:spacing w:after="156"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HospitalId</w:t>
            </w:r>
          </w:p>
        </w:tc>
        <w:tc>
          <w:tcPr>
            <w:tcW w:w="3260" w:type="dxa"/>
            <w:vAlign w:val="center"/>
          </w:tcPr>
          <w:p w14:paraId="73BADFE0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医院唯一编号</w:t>
            </w:r>
          </w:p>
        </w:tc>
        <w:tc>
          <w:tcPr>
            <w:tcW w:w="851" w:type="dxa"/>
            <w:vAlign w:val="center"/>
          </w:tcPr>
          <w:p w14:paraId="632B836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175D8135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9327FDA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215FD7D7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若存在多个院区必填</w:t>
            </w:r>
          </w:p>
        </w:tc>
      </w:tr>
      <w:tr w:rsidR="00AE22B3" w14:paraId="25B06A06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0833E70F" w14:textId="77777777" w:rsidR="00AE22B3" w:rsidRDefault="00AE22B3" w:rsidP="00AE22B3">
            <w:pPr>
              <w:spacing w:after="156"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ExtUserID</w:t>
            </w:r>
          </w:p>
        </w:tc>
        <w:tc>
          <w:tcPr>
            <w:tcW w:w="3260" w:type="dxa"/>
            <w:vAlign w:val="center"/>
          </w:tcPr>
          <w:p w14:paraId="4A33D708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操作员代码</w:t>
            </w:r>
          </w:p>
        </w:tc>
        <w:tc>
          <w:tcPr>
            <w:tcW w:w="851" w:type="dxa"/>
            <w:vAlign w:val="center"/>
          </w:tcPr>
          <w:p w14:paraId="41CD2AA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76EAB703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7BE694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1D49723E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28B4C61D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BE0362D" w14:textId="77777777" w:rsidR="00AE22B3" w:rsidRDefault="00AE22B3" w:rsidP="00AE22B3">
            <w:pPr>
              <w:spacing w:after="156" w:line="360" w:lineRule="auto"/>
              <w:rPr>
                <w:rFonts w:ascii="宋体" w:hAnsi="宋体" w:cs="宋体"/>
                <w:color w:val="FF66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TransactionId</w:t>
            </w:r>
          </w:p>
        </w:tc>
        <w:tc>
          <w:tcPr>
            <w:tcW w:w="3260" w:type="dxa"/>
            <w:vAlign w:val="center"/>
          </w:tcPr>
          <w:p w14:paraId="638B5FEB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FF66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交易流水号</w:t>
            </w:r>
          </w:p>
        </w:tc>
        <w:tc>
          <w:tcPr>
            <w:tcW w:w="851" w:type="dxa"/>
            <w:vAlign w:val="center"/>
          </w:tcPr>
          <w:p w14:paraId="74EBB91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1227EDAA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D54BA1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31C3342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7B5AC233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3A21095F" w14:textId="77777777" w:rsidR="00AE22B3" w:rsidRDefault="00AE22B3" w:rsidP="00AE22B3">
            <w:pPr>
              <w:spacing w:after="156"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ScheduleItemCode</w:t>
            </w:r>
          </w:p>
        </w:tc>
        <w:tc>
          <w:tcPr>
            <w:tcW w:w="3260" w:type="dxa"/>
            <w:vAlign w:val="center"/>
          </w:tcPr>
          <w:p w14:paraId="20715C4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门诊排班项代码</w:t>
            </w:r>
          </w:p>
        </w:tc>
        <w:tc>
          <w:tcPr>
            <w:tcW w:w="851" w:type="dxa"/>
            <w:vAlign w:val="center"/>
          </w:tcPr>
          <w:p w14:paraId="37ECDBD1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14B9AF3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8416C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106B319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5CFBA930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14:paraId="63D915E3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LockQueueNo</w:t>
            </w:r>
          </w:p>
        </w:tc>
        <w:tc>
          <w:tcPr>
            <w:tcW w:w="3260" w:type="dxa"/>
          </w:tcPr>
          <w:p w14:paraId="1A298CF2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锁定的队列号</w:t>
            </w:r>
          </w:p>
        </w:tc>
        <w:tc>
          <w:tcPr>
            <w:tcW w:w="851" w:type="dxa"/>
            <w:vAlign w:val="center"/>
          </w:tcPr>
          <w:p w14:paraId="4710CD78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6AA75F37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1FCAD07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4586BC8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锁号时必填</w:t>
            </w:r>
          </w:p>
        </w:tc>
      </w:tr>
      <w:tr w:rsidR="00AE22B3" w14:paraId="228BB4BE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3D9672F9" w14:textId="77777777" w:rsidR="00AE22B3" w:rsidRDefault="00AE22B3" w:rsidP="00AE22B3">
            <w:pPr>
              <w:spacing w:after="156"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CardNo</w:t>
            </w:r>
          </w:p>
        </w:tc>
        <w:tc>
          <w:tcPr>
            <w:tcW w:w="3260" w:type="dxa"/>
            <w:vAlign w:val="center"/>
          </w:tcPr>
          <w:p w14:paraId="4FC5A0CF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卡号</w:t>
            </w:r>
          </w:p>
        </w:tc>
        <w:tc>
          <w:tcPr>
            <w:tcW w:w="851" w:type="dxa"/>
            <w:vAlign w:val="center"/>
          </w:tcPr>
          <w:p w14:paraId="6BB703AE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67152C4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50D2F3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61B9735E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72CE695B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64A19D76" w14:textId="77777777" w:rsidR="00AE22B3" w:rsidRDefault="00AE22B3" w:rsidP="00AE22B3">
            <w:pPr>
              <w:spacing w:after="156"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B050"/>
                <w:sz w:val="21"/>
                <w:szCs w:val="21"/>
              </w:rPr>
              <w:t>CardType</w:t>
            </w:r>
          </w:p>
        </w:tc>
        <w:tc>
          <w:tcPr>
            <w:tcW w:w="3260" w:type="dxa"/>
            <w:vAlign w:val="center"/>
          </w:tcPr>
          <w:p w14:paraId="272299CD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B050"/>
                <w:sz w:val="21"/>
                <w:szCs w:val="21"/>
              </w:rPr>
              <w:t>卡类型</w:t>
            </w:r>
          </w:p>
        </w:tc>
        <w:tc>
          <w:tcPr>
            <w:tcW w:w="851" w:type="dxa"/>
            <w:vAlign w:val="center"/>
          </w:tcPr>
          <w:p w14:paraId="75731075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A4B412D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10521D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512AD230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1F8479CE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14:paraId="73ACB3CD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CredTypeCode</w:t>
            </w:r>
          </w:p>
        </w:tc>
        <w:tc>
          <w:tcPr>
            <w:tcW w:w="3260" w:type="dxa"/>
          </w:tcPr>
          <w:p w14:paraId="437AC778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证件类型</w:t>
            </w:r>
          </w:p>
        </w:tc>
        <w:tc>
          <w:tcPr>
            <w:tcW w:w="851" w:type="dxa"/>
            <w:vAlign w:val="center"/>
          </w:tcPr>
          <w:p w14:paraId="58431425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068A935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3020F5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536D3483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E22B3" w14:paraId="53CCB85C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14:paraId="3841A31C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IDCardNo</w:t>
            </w:r>
          </w:p>
        </w:tc>
        <w:tc>
          <w:tcPr>
            <w:tcW w:w="3260" w:type="dxa"/>
          </w:tcPr>
          <w:p w14:paraId="491B49C1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证件号</w:t>
            </w:r>
          </w:p>
        </w:tc>
        <w:tc>
          <w:tcPr>
            <w:tcW w:w="851" w:type="dxa"/>
            <w:vAlign w:val="center"/>
          </w:tcPr>
          <w:p w14:paraId="36E95020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FB39B64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5D14E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45F7F05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CardNo为空时必填</w:t>
            </w:r>
          </w:p>
        </w:tc>
      </w:tr>
      <w:tr w:rsidR="00AE22B3" w14:paraId="15B83E1F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14:paraId="6FC99170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TelePhoneNo</w:t>
            </w:r>
          </w:p>
        </w:tc>
        <w:tc>
          <w:tcPr>
            <w:tcW w:w="3260" w:type="dxa"/>
          </w:tcPr>
          <w:p w14:paraId="22DD64BC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联系电话</w:t>
            </w:r>
          </w:p>
        </w:tc>
        <w:tc>
          <w:tcPr>
            <w:tcW w:w="851" w:type="dxa"/>
            <w:vAlign w:val="center"/>
          </w:tcPr>
          <w:p w14:paraId="226E3B44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79E477AA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CFBE67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58C842D1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CardNo为空时必填</w:t>
            </w:r>
          </w:p>
        </w:tc>
      </w:tr>
      <w:tr w:rsidR="00AE22B3" w14:paraId="06994A7F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14:paraId="5833D7D8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MobileNo</w:t>
            </w:r>
          </w:p>
        </w:tc>
        <w:tc>
          <w:tcPr>
            <w:tcW w:w="3260" w:type="dxa"/>
          </w:tcPr>
          <w:p w14:paraId="57EC563B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手机</w:t>
            </w:r>
          </w:p>
        </w:tc>
        <w:tc>
          <w:tcPr>
            <w:tcW w:w="851" w:type="dxa"/>
            <w:vAlign w:val="center"/>
          </w:tcPr>
          <w:p w14:paraId="20B4EA54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78E6AA3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9DCC0E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79A9EA95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CardNo为空时必填</w:t>
            </w:r>
          </w:p>
        </w:tc>
      </w:tr>
      <w:tr w:rsidR="00AE22B3" w14:paraId="251083AF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14:paraId="41CBA10F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PatientName</w:t>
            </w:r>
          </w:p>
        </w:tc>
        <w:tc>
          <w:tcPr>
            <w:tcW w:w="3260" w:type="dxa"/>
          </w:tcPr>
          <w:p w14:paraId="3BEE9BC2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851" w:type="dxa"/>
            <w:vAlign w:val="center"/>
          </w:tcPr>
          <w:p w14:paraId="4BDA3D1D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E6760FF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00D9D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4EB2310C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CardNo为空时必填</w:t>
            </w:r>
          </w:p>
        </w:tc>
      </w:tr>
      <w:tr w:rsidR="00AE22B3" w14:paraId="3DD4B86A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14:paraId="0598A0C0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Gender</w:t>
            </w:r>
          </w:p>
        </w:tc>
        <w:tc>
          <w:tcPr>
            <w:tcW w:w="3260" w:type="dxa"/>
          </w:tcPr>
          <w:p w14:paraId="4B5BA6DD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性别代码</w:t>
            </w:r>
          </w:p>
        </w:tc>
        <w:tc>
          <w:tcPr>
            <w:tcW w:w="851" w:type="dxa"/>
            <w:vAlign w:val="center"/>
          </w:tcPr>
          <w:p w14:paraId="161D4035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7B34F583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BB8EA3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6B5BDA5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E22B3" w14:paraId="0A4BC9D2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14:paraId="24B38EF4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lastRenderedPageBreak/>
              <w:t>Address</w:t>
            </w:r>
          </w:p>
        </w:tc>
        <w:tc>
          <w:tcPr>
            <w:tcW w:w="3260" w:type="dxa"/>
          </w:tcPr>
          <w:p w14:paraId="177FF551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住址</w:t>
            </w:r>
          </w:p>
        </w:tc>
        <w:tc>
          <w:tcPr>
            <w:tcW w:w="851" w:type="dxa"/>
            <w:vAlign w:val="center"/>
          </w:tcPr>
          <w:p w14:paraId="22F2F3A1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D791ABD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03A7C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4948D623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E22B3" w14:paraId="45F5C420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88A2D3F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HISApptID</w:t>
            </w:r>
          </w:p>
        </w:tc>
        <w:tc>
          <w:tcPr>
            <w:tcW w:w="3260" w:type="dxa"/>
            <w:vAlign w:val="center"/>
          </w:tcPr>
          <w:p w14:paraId="07F686F5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HIS系统的预约ID</w:t>
            </w:r>
          </w:p>
        </w:tc>
        <w:tc>
          <w:tcPr>
            <w:tcW w:w="851" w:type="dxa"/>
            <w:vAlign w:val="center"/>
          </w:tcPr>
          <w:p w14:paraId="17A419E8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D8295E7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BD705E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2F8CC1D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只有HIS系统传参，其他外部预约机构为空</w:t>
            </w:r>
          </w:p>
        </w:tc>
      </w:tr>
      <w:tr w:rsidR="00AE22B3" w14:paraId="33DBC319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0071EA1A" w14:textId="77777777" w:rsidR="00AE22B3" w:rsidRDefault="00AE22B3" w:rsidP="00AE22B3">
            <w:pPr>
              <w:spacing w:after="156"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SeqCode</w:t>
            </w:r>
          </w:p>
        </w:tc>
        <w:tc>
          <w:tcPr>
            <w:tcW w:w="3260" w:type="dxa"/>
            <w:vAlign w:val="center"/>
          </w:tcPr>
          <w:p w14:paraId="2D2E9F32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挂号序号</w:t>
            </w:r>
          </w:p>
        </w:tc>
        <w:tc>
          <w:tcPr>
            <w:tcW w:w="851" w:type="dxa"/>
            <w:vAlign w:val="center"/>
          </w:tcPr>
          <w:p w14:paraId="709DFA08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778E0B70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F59B9F5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503F9FA1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只有HIS系统传参，其他外部预约机构为空</w:t>
            </w:r>
          </w:p>
        </w:tc>
      </w:tr>
      <w:tr w:rsidR="00AE22B3" w14:paraId="1C1AA461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0D8673C" w14:textId="77777777" w:rsidR="00AE22B3" w:rsidRDefault="00AE22B3" w:rsidP="00AE22B3">
            <w:pPr>
              <w:spacing w:after="156"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AdmitRange</w:t>
            </w:r>
          </w:p>
        </w:tc>
        <w:tc>
          <w:tcPr>
            <w:tcW w:w="3260" w:type="dxa"/>
            <w:vAlign w:val="center"/>
          </w:tcPr>
          <w:p w14:paraId="58FD1168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就诊时间段</w:t>
            </w:r>
          </w:p>
        </w:tc>
        <w:tc>
          <w:tcPr>
            <w:tcW w:w="851" w:type="dxa"/>
            <w:vAlign w:val="center"/>
          </w:tcPr>
          <w:p w14:paraId="7F91ADDA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12C773B1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AE0B9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17FE9158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只有HIS系统传参，其他外部预约机构为空</w:t>
            </w:r>
          </w:p>
        </w:tc>
      </w:tr>
      <w:tr w:rsidR="00AE22B3" w14:paraId="42414C32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14:paraId="4520D4AF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PayFlag</w:t>
            </w:r>
          </w:p>
        </w:tc>
        <w:tc>
          <w:tcPr>
            <w:tcW w:w="3260" w:type="dxa"/>
          </w:tcPr>
          <w:p w14:paraId="178C274D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支付标记</w:t>
            </w:r>
          </w:p>
        </w:tc>
        <w:tc>
          <w:tcPr>
            <w:tcW w:w="851" w:type="dxa"/>
            <w:vAlign w:val="center"/>
          </w:tcPr>
          <w:p w14:paraId="76CC73C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1C81E1EC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DC4EBB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46944C56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只有HIS系统传参，其他外部预约机构为空</w:t>
            </w:r>
          </w:p>
        </w:tc>
      </w:tr>
      <w:tr w:rsidR="00AE22B3" w14:paraId="6CC1C86D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14:paraId="5E14E28B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PayModeCode</w:t>
            </w:r>
          </w:p>
        </w:tc>
        <w:tc>
          <w:tcPr>
            <w:tcW w:w="3260" w:type="dxa"/>
          </w:tcPr>
          <w:p w14:paraId="6243DA2B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支付方式代码</w:t>
            </w:r>
          </w:p>
        </w:tc>
        <w:tc>
          <w:tcPr>
            <w:tcW w:w="851" w:type="dxa"/>
            <w:vAlign w:val="center"/>
          </w:tcPr>
          <w:p w14:paraId="60157E2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3394C860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D7E58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E8DB0BC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E22B3" w14:paraId="788CC096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14:paraId="6132FD46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PayBankCode</w:t>
            </w:r>
          </w:p>
        </w:tc>
        <w:tc>
          <w:tcPr>
            <w:tcW w:w="3260" w:type="dxa"/>
          </w:tcPr>
          <w:p w14:paraId="7C2B540C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银行代码</w:t>
            </w:r>
          </w:p>
        </w:tc>
        <w:tc>
          <w:tcPr>
            <w:tcW w:w="851" w:type="dxa"/>
            <w:vAlign w:val="center"/>
          </w:tcPr>
          <w:p w14:paraId="2544469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7552756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8D2DA3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3C0A773A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E22B3" w14:paraId="6B1C9DF5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14:paraId="4AC53680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PayCardNo</w:t>
            </w:r>
          </w:p>
        </w:tc>
        <w:tc>
          <w:tcPr>
            <w:tcW w:w="3260" w:type="dxa"/>
          </w:tcPr>
          <w:p w14:paraId="0AC897A8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银行卡卡号</w:t>
            </w:r>
          </w:p>
        </w:tc>
        <w:tc>
          <w:tcPr>
            <w:tcW w:w="851" w:type="dxa"/>
            <w:vAlign w:val="center"/>
          </w:tcPr>
          <w:p w14:paraId="4C6EC2A0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02D4F9D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540B8E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344C3867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E22B3" w14:paraId="56279317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14:paraId="43E4B857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PayFee</w:t>
            </w:r>
          </w:p>
        </w:tc>
        <w:tc>
          <w:tcPr>
            <w:tcW w:w="3260" w:type="dxa"/>
          </w:tcPr>
          <w:p w14:paraId="3880B0A8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个人支付费用</w:t>
            </w:r>
          </w:p>
        </w:tc>
        <w:tc>
          <w:tcPr>
            <w:tcW w:w="851" w:type="dxa"/>
            <w:vAlign w:val="center"/>
          </w:tcPr>
          <w:p w14:paraId="3C05E8B6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9BD5320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2AD7A0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299F0FA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E22B3" w14:paraId="7AC5828A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14:paraId="4742C002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PayInsuFee</w:t>
            </w:r>
          </w:p>
        </w:tc>
        <w:tc>
          <w:tcPr>
            <w:tcW w:w="3260" w:type="dxa"/>
          </w:tcPr>
          <w:p w14:paraId="66CCE0B8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医保支付费用</w:t>
            </w:r>
          </w:p>
        </w:tc>
        <w:tc>
          <w:tcPr>
            <w:tcW w:w="851" w:type="dxa"/>
            <w:vAlign w:val="center"/>
          </w:tcPr>
          <w:p w14:paraId="5CD5E46F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14A95E41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91949E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2BFF434C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E22B3" w14:paraId="3E38AA20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14:paraId="062DD05D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PayInsuFeeStr</w:t>
            </w:r>
          </w:p>
        </w:tc>
        <w:tc>
          <w:tcPr>
            <w:tcW w:w="3260" w:type="dxa"/>
          </w:tcPr>
          <w:p w14:paraId="269F2660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医保分解返回串</w:t>
            </w:r>
          </w:p>
        </w:tc>
        <w:tc>
          <w:tcPr>
            <w:tcW w:w="851" w:type="dxa"/>
            <w:vAlign w:val="center"/>
          </w:tcPr>
          <w:p w14:paraId="428FF94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85A1E4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48B10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13BC69EF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E22B3" w14:paraId="260141E1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14:paraId="1EE35F39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PayTradeNo</w:t>
            </w:r>
          </w:p>
        </w:tc>
        <w:tc>
          <w:tcPr>
            <w:tcW w:w="3260" w:type="dxa"/>
          </w:tcPr>
          <w:p w14:paraId="13C8E022" w14:textId="77777777" w:rsidR="00AE22B3" w:rsidRDefault="00AE22B3" w:rsidP="00AE22B3">
            <w:pPr>
              <w:spacing w:after="156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支付交易号</w:t>
            </w:r>
          </w:p>
        </w:tc>
        <w:tc>
          <w:tcPr>
            <w:tcW w:w="851" w:type="dxa"/>
            <w:vAlign w:val="center"/>
          </w:tcPr>
          <w:p w14:paraId="1C4B2456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9BDC2A0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E01D43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63CF6276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E22B3" w14:paraId="22B6E144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94915A1" w14:textId="77777777" w:rsidR="00AE22B3" w:rsidRDefault="00AE22B3" w:rsidP="00AE22B3">
            <w:pPr>
              <w:spacing w:after="156"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PayTradeStr</w:t>
            </w:r>
          </w:p>
        </w:tc>
        <w:tc>
          <w:tcPr>
            <w:tcW w:w="3260" w:type="dxa"/>
            <w:vAlign w:val="center"/>
          </w:tcPr>
          <w:p w14:paraId="23CF808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支付交易信息串（应该包括银行代码、支付卡号、银行交易日期、银行交易流水号）</w:t>
            </w:r>
          </w:p>
        </w:tc>
        <w:tc>
          <w:tcPr>
            <w:tcW w:w="851" w:type="dxa"/>
            <w:vAlign w:val="center"/>
          </w:tcPr>
          <w:p w14:paraId="6A81A57C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AB670F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18BBA7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13E3BC2E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 w14:paraId="5CECBC27" w14:textId="77777777" w:rsidR="00AE22B3" w:rsidRDefault="00AE22B3" w:rsidP="00AE22B3">
      <w:pPr>
        <w:spacing w:after="156" w:line="400" w:lineRule="exact"/>
        <w:rPr>
          <w:rFonts w:ascii="宋体" w:hAnsi="宋体" w:cs="宋体"/>
          <w:szCs w:val="21"/>
        </w:rPr>
      </w:pPr>
    </w:p>
    <w:p w14:paraId="00FB04D4" w14:textId="77777777" w:rsidR="00AE22B3" w:rsidRDefault="00AE22B3" w:rsidP="00AE22B3">
      <w:pPr>
        <w:pStyle w:val="4"/>
        <w:tabs>
          <w:tab w:val="clear" w:pos="851"/>
        </w:tabs>
        <w:ind w:left="852" w:hangingChars="355" w:hanging="852"/>
      </w:pPr>
      <w:r>
        <w:rPr>
          <w:rFonts w:hint="eastAsia"/>
        </w:rPr>
        <w:t>应答信息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14:paraId="6FD5A5B2" w14:textId="77777777" w:rsidTr="00605C8D">
        <w:trPr>
          <w:trHeight w:val="699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4F8A1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&lt;Response&gt;</w:t>
            </w:r>
          </w:p>
          <w:p w14:paraId="28F31A7F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&lt;ResultCode&gt;&lt;/ResultCode&gt;</w:t>
            </w:r>
          </w:p>
          <w:p w14:paraId="114C4F8F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&lt;ResultContent&gt;&lt;/ResultContent&gt;</w:t>
            </w:r>
          </w:p>
          <w:p w14:paraId="3794D720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lastRenderedPageBreak/>
              <w:tab/>
              <w:t>&lt;OrderCode&gt;&lt;/OrderCode&gt;</w:t>
            </w:r>
          </w:p>
          <w:p w14:paraId="640DA69D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&lt;SeqCode&gt;&lt;/SeqCode&gt;</w:t>
            </w:r>
          </w:p>
          <w:p w14:paraId="7ABDB384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&lt;RegFee&gt;&lt;/RegFee&gt;</w:t>
            </w:r>
          </w:p>
          <w:p w14:paraId="5A9CD107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&lt;AdmitRange&gt;&lt;/AdmitRange&gt;</w:t>
            </w:r>
          </w:p>
          <w:p w14:paraId="4D0BDFF8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&lt;AdmitAddress&gt;&lt;/AdmitAddress&gt;</w:t>
            </w:r>
          </w:p>
          <w:p w14:paraId="5B9C128C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&lt;OrderContent&gt;&lt;/OrderContent&gt;</w:t>
            </w:r>
          </w:p>
          <w:p w14:paraId="0D805C74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&lt;TransactionId&gt;&lt;/TransactionId&gt;</w:t>
            </w:r>
          </w:p>
          <w:p w14:paraId="10678E95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&lt;/Response&gt;</w:t>
            </w:r>
          </w:p>
        </w:tc>
      </w:tr>
      <w:tr w:rsidR="00AE22B3" w14:paraId="4635FB17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14:paraId="7242870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lastRenderedPageBreak/>
              <w:t>字段</w:t>
            </w:r>
          </w:p>
        </w:tc>
        <w:tc>
          <w:tcPr>
            <w:tcW w:w="3260" w:type="dxa"/>
            <w:vAlign w:val="center"/>
          </w:tcPr>
          <w:p w14:paraId="7D4266E9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14:paraId="7772FD5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14:paraId="116DE6D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14:paraId="403CD5A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14:paraId="78DCB5C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14:paraId="03ED8B70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FEE87EF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ResultCode</w:t>
            </w:r>
          </w:p>
        </w:tc>
        <w:tc>
          <w:tcPr>
            <w:tcW w:w="3260" w:type="dxa"/>
            <w:vAlign w:val="center"/>
          </w:tcPr>
          <w:p w14:paraId="1CE1A8DA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交易结果：</w:t>
            </w:r>
          </w:p>
        </w:tc>
        <w:tc>
          <w:tcPr>
            <w:tcW w:w="851" w:type="dxa"/>
            <w:vAlign w:val="center"/>
          </w:tcPr>
          <w:p w14:paraId="1817828C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58F7F60C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BA7053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11812864" w14:textId="77777777" w:rsidR="00AE22B3" w:rsidRDefault="00AE22B3" w:rsidP="00AE22B3">
            <w:pPr>
              <w:spacing w:after="156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0：成功；</w:t>
            </w:r>
          </w:p>
          <w:p w14:paraId="22F74A63" w14:textId="77777777" w:rsidR="00AE22B3" w:rsidRDefault="00AE22B3" w:rsidP="00AE22B3">
            <w:pPr>
              <w:spacing w:after="156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非0：错误</w:t>
            </w:r>
          </w:p>
        </w:tc>
      </w:tr>
      <w:tr w:rsidR="00AE22B3" w14:paraId="5D4C941C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4B0B0880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ResultContent</w:t>
            </w:r>
          </w:p>
        </w:tc>
        <w:tc>
          <w:tcPr>
            <w:tcW w:w="3260" w:type="dxa"/>
            <w:vAlign w:val="center"/>
          </w:tcPr>
          <w:p w14:paraId="0151F4EA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对错误/异常的详细描述信息</w:t>
            </w:r>
          </w:p>
        </w:tc>
        <w:tc>
          <w:tcPr>
            <w:tcW w:w="851" w:type="dxa"/>
            <w:vAlign w:val="center"/>
          </w:tcPr>
          <w:p w14:paraId="402D636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284AB78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6F0D2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2057A47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1FFEFC70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14:paraId="5DDAE92F" w14:textId="77777777" w:rsidR="00AE22B3" w:rsidRDefault="00AE22B3" w:rsidP="00AE22B3">
            <w:pPr>
              <w:spacing w:after="156"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SeqCode</w:t>
            </w:r>
          </w:p>
        </w:tc>
        <w:tc>
          <w:tcPr>
            <w:tcW w:w="3260" w:type="dxa"/>
            <w:vAlign w:val="center"/>
          </w:tcPr>
          <w:p w14:paraId="3230A94F" w14:textId="77777777" w:rsidR="00AE22B3" w:rsidRDefault="00AE22B3" w:rsidP="00AE22B3">
            <w:pPr>
              <w:spacing w:after="156"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挂号序号</w:t>
            </w:r>
          </w:p>
        </w:tc>
        <w:tc>
          <w:tcPr>
            <w:tcW w:w="851" w:type="dxa"/>
            <w:vAlign w:val="center"/>
          </w:tcPr>
          <w:p w14:paraId="0FDC117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</w:tcPr>
          <w:p w14:paraId="0897E7C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6A4022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1CF28C5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3DC1E72A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42720D1" w14:textId="77777777" w:rsidR="00AE22B3" w:rsidRDefault="00AE22B3" w:rsidP="00AE22B3">
            <w:pPr>
              <w:spacing w:after="156"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OrderCode</w:t>
            </w:r>
          </w:p>
        </w:tc>
        <w:tc>
          <w:tcPr>
            <w:tcW w:w="3260" w:type="dxa"/>
            <w:vAlign w:val="center"/>
          </w:tcPr>
          <w:p w14:paraId="3C22BA62" w14:textId="77777777" w:rsidR="00AE22B3" w:rsidRDefault="00AE22B3" w:rsidP="00AE22B3">
            <w:pPr>
              <w:spacing w:after="156"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预约单号</w:t>
            </w:r>
          </w:p>
        </w:tc>
        <w:tc>
          <w:tcPr>
            <w:tcW w:w="851" w:type="dxa"/>
            <w:vAlign w:val="center"/>
          </w:tcPr>
          <w:p w14:paraId="1B550DE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2902472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6FA76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7175581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5A30BF6F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52CE0AB4" w14:textId="77777777" w:rsidR="00AE22B3" w:rsidRDefault="00AE22B3" w:rsidP="00AE22B3">
            <w:pPr>
              <w:spacing w:after="156"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AdmitRange</w:t>
            </w:r>
          </w:p>
        </w:tc>
        <w:tc>
          <w:tcPr>
            <w:tcW w:w="3260" w:type="dxa"/>
            <w:vAlign w:val="center"/>
          </w:tcPr>
          <w:p w14:paraId="457D6A11" w14:textId="77777777" w:rsidR="00AE22B3" w:rsidRDefault="00AE22B3" w:rsidP="00AE22B3">
            <w:pPr>
              <w:spacing w:after="156"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就诊时间段</w:t>
            </w:r>
          </w:p>
        </w:tc>
        <w:tc>
          <w:tcPr>
            <w:tcW w:w="851" w:type="dxa"/>
          </w:tcPr>
          <w:p w14:paraId="775ADD5F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73EB857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6CEF8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472E66F6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5094B2AD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B2CFDE3" w14:textId="77777777" w:rsidR="00AE22B3" w:rsidRDefault="00AE22B3" w:rsidP="00AE22B3">
            <w:pPr>
              <w:spacing w:after="156"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RegFee</w:t>
            </w:r>
          </w:p>
        </w:tc>
        <w:tc>
          <w:tcPr>
            <w:tcW w:w="3260" w:type="dxa"/>
            <w:vAlign w:val="center"/>
          </w:tcPr>
          <w:p w14:paraId="2814AAE8" w14:textId="77777777" w:rsidR="00AE22B3" w:rsidRDefault="00AE22B3" w:rsidP="00AE22B3">
            <w:pPr>
              <w:spacing w:after="156"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挂号费</w:t>
            </w:r>
          </w:p>
        </w:tc>
        <w:tc>
          <w:tcPr>
            <w:tcW w:w="851" w:type="dxa"/>
          </w:tcPr>
          <w:p w14:paraId="3BED5E06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1C3CDA8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995346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461C8E8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7EDD0750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3976452" w14:textId="77777777" w:rsidR="00AE22B3" w:rsidRDefault="00AE22B3" w:rsidP="00AE22B3">
            <w:pPr>
              <w:spacing w:after="156"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AdmitAddress</w:t>
            </w:r>
          </w:p>
        </w:tc>
        <w:tc>
          <w:tcPr>
            <w:tcW w:w="3260" w:type="dxa"/>
            <w:vAlign w:val="center"/>
          </w:tcPr>
          <w:p w14:paraId="11F096F4" w14:textId="77777777" w:rsidR="00AE22B3" w:rsidRDefault="00AE22B3" w:rsidP="00AE22B3">
            <w:pPr>
              <w:spacing w:after="156"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就诊地点</w:t>
            </w:r>
          </w:p>
        </w:tc>
        <w:tc>
          <w:tcPr>
            <w:tcW w:w="851" w:type="dxa"/>
          </w:tcPr>
          <w:p w14:paraId="55DBB72D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690F1D7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E9B865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3853B895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6368A76F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006E8A71" w14:textId="77777777" w:rsidR="00AE22B3" w:rsidRDefault="00AE22B3" w:rsidP="00AE22B3">
            <w:pPr>
              <w:spacing w:after="156"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OrderContent</w:t>
            </w:r>
          </w:p>
        </w:tc>
        <w:tc>
          <w:tcPr>
            <w:tcW w:w="3260" w:type="dxa"/>
            <w:vAlign w:val="center"/>
          </w:tcPr>
          <w:p w14:paraId="2BC1C6A0" w14:textId="77777777" w:rsidR="00AE22B3" w:rsidRDefault="00AE22B3" w:rsidP="00AE22B3">
            <w:pPr>
              <w:spacing w:after="156"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预约单内容</w:t>
            </w:r>
          </w:p>
        </w:tc>
        <w:tc>
          <w:tcPr>
            <w:tcW w:w="851" w:type="dxa"/>
            <w:vAlign w:val="center"/>
          </w:tcPr>
          <w:p w14:paraId="43EDBD18" w14:textId="77777777" w:rsidR="00AE22B3" w:rsidRDefault="00AE22B3" w:rsidP="00AE22B3">
            <w:pPr>
              <w:spacing w:after="156"/>
              <w:jc w:val="center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127C2650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D68C1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24C98E66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20D1A01C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40EC38FF" w14:textId="77777777" w:rsidR="00AE22B3" w:rsidRDefault="00AE22B3" w:rsidP="00AE22B3">
            <w:pPr>
              <w:spacing w:after="156"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TransactionId</w:t>
            </w:r>
          </w:p>
        </w:tc>
        <w:tc>
          <w:tcPr>
            <w:tcW w:w="3260" w:type="dxa"/>
            <w:vAlign w:val="center"/>
          </w:tcPr>
          <w:p w14:paraId="41536926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交易流水号</w:t>
            </w:r>
          </w:p>
        </w:tc>
        <w:tc>
          <w:tcPr>
            <w:tcW w:w="851" w:type="dxa"/>
            <w:vAlign w:val="center"/>
          </w:tcPr>
          <w:p w14:paraId="37F5C0D4" w14:textId="77777777" w:rsidR="00AE22B3" w:rsidRDefault="00AE22B3" w:rsidP="00AE22B3">
            <w:pPr>
              <w:spacing w:after="156"/>
              <w:jc w:val="center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69F35FA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8AA67C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7C5D429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</w:tbl>
    <w:p w14:paraId="24F81DA0" w14:textId="77777777" w:rsidR="00AE22B3" w:rsidRDefault="00AE22B3" w:rsidP="00AE22B3">
      <w:pPr>
        <w:pStyle w:val="30"/>
        <w:spacing w:before="312" w:after="312"/>
        <w:ind w:left="569" w:hanging="569"/>
        <w:rPr>
          <w:rFonts w:cs="宋体"/>
          <w:sz w:val="21"/>
          <w:szCs w:val="21"/>
        </w:rPr>
      </w:pPr>
      <w:bookmarkStart w:id="58" w:name="_Toc15816"/>
      <w:bookmarkStart w:id="59" w:name="_Toc15144"/>
      <w:bookmarkStart w:id="60" w:name="_Toc510520829"/>
      <w:r>
        <w:rPr>
          <w:rFonts w:cs="宋体" w:hint="eastAsia"/>
          <w:sz w:val="21"/>
          <w:szCs w:val="21"/>
        </w:rPr>
        <w:t>查询患者预约记录（1005)</w:t>
      </w:r>
      <w:bookmarkEnd w:id="58"/>
      <w:bookmarkEnd w:id="59"/>
      <w:bookmarkEnd w:id="6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3"/>
        <w:gridCol w:w="6557"/>
      </w:tblGrid>
      <w:tr w:rsidR="00AE22B3" w14:paraId="62A548BA" w14:textId="77777777" w:rsidTr="00605C8D">
        <w:trPr>
          <w:trHeight w:val="450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599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交易编码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E739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1005</w:t>
            </w:r>
          </w:p>
        </w:tc>
      </w:tr>
      <w:tr w:rsidR="00AE22B3" w14:paraId="5DD0A708" w14:textId="77777777" w:rsidTr="00605C8D">
        <w:trPr>
          <w:trHeight w:val="358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EB4C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接口地址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6B9BF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AE22B3" w14:paraId="488DDF44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C52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接口方法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74E9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QueryOrder</w:t>
            </w:r>
          </w:p>
        </w:tc>
      </w:tr>
      <w:tr w:rsidR="00AE22B3" w14:paraId="771D1D14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1EA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描    述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C1AE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查询病人预约挂号信息</w:t>
            </w:r>
          </w:p>
        </w:tc>
      </w:tr>
      <w:tr w:rsidR="00AE22B3" w14:paraId="7250731E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859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lastRenderedPageBreak/>
              <w:t>请求消息名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FFA40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见“请求信息”表</w:t>
            </w:r>
          </w:p>
        </w:tc>
      </w:tr>
      <w:tr w:rsidR="00AE22B3" w14:paraId="683534E4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D282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应答消息名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58EB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见“返回信息”表</w:t>
            </w:r>
          </w:p>
        </w:tc>
      </w:tr>
      <w:tr w:rsidR="00AE22B3" w14:paraId="4D4213A6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B030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服务提供者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8C45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HIS</w:t>
            </w:r>
          </w:p>
        </w:tc>
      </w:tr>
      <w:tr w:rsidR="00AE22B3" w14:paraId="1E98EE75" w14:textId="77777777" w:rsidTr="00605C8D">
        <w:trPr>
          <w:trHeight w:val="167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A64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传输格式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3131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XML</w:t>
            </w:r>
          </w:p>
        </w:tc>
      </w:tr>
    </w:tbl>
    <w:p w14:paraId="6C00C72F" w14:textId="77777777" w:rsidR="00AE22B3" w:rsidRDefault="00AE22B3" w:rsidP="00AE22B3">
      <w:pPr>
        <w:spacing w:after="156"/>
        <w:rPr>
          <w:rFonts w:ascii="宋体" w:hAnsi="宋体" w:cs="宋体"/>
          <w:szCs w:val="21"/>
        </w:rPr>
      </w:pPr>
    </w:p>
    <w:p w14:paraId="74E63741" w14:textId="77777777" w:rsidR="00AE22B3" w:rsidRDefault="00AE22B3" w:rsidP="00AE22B3">
      <w:pPr>
        <w:pStyle w:val="4"/>
      </w:pPr>
      <w:r>
        <w:rPr>
          <w:rFonts w:hint="eastAsia"/>
        </w:rPr>
        <w:t>请求信息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14:paraId="1D1F04D7" w14:textId="77777777" w:rsidTr="00605C8D">
        <w:trPr>
          <w:trHeight w:val="3117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2A915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&lt;Request&gt;</w:t>
            </w:r>
          </w:p>
          <w:p w14:paraId="187D56D5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&lt;TradeCode&gt;1005&lt;/TradeCode&gt;</w:t>
            </w:r>
          </w:p>
          <w:p w14:paraId="1B78F8CE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&lt;ExtOrgCode&gt;&lt;/ExtOrgCode&gt;</w:t>
            </w:r>
          </w:p>
          <w:p w14:paraId="0AEDBEFF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&lt;ClientType&gt;&lt;/ClientType&gt;</w:t>
            </w:r>
          </w:p>
          <w:p w14:paraId="5DC4ED0A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&lt;HospitalId&gt;&lt;/HospitalId&gt;</w:t>
            </w:r>
          </w:p>
          <w:p w14:paraId="66C67F82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&lt;ExtUserID&gt;&lt;/ExtUserID&gt;</w:t>
            </w:r>
          </w:p>
          <w:p w14:paraId="68168720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&lt;CardNo&gt;&lt;/CardNo&gt;</w:t>
            </w:r>
          </w:p>
          <w:p w14:paraId="434ABBDA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&lt;CardType&gt;&lt;/CardType&gt;</w:t>
            </w:r>
          </w:p>
          <w:p w14:paraId="2515833F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&lt;CredTypeCode&gt;&lt;/CredTypeCode&gt;</w:t>
            </w:r>
          </w:p>
          <w:p w14:paraId="4558D4B0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&lt;IDCardNo&gt;&lt;/IDCardNo&gt;</w:t>
            </w:r>
          </w:p>
          <w:p w14:paraId="7BE444BE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&lt;PatientNo&gt;&lt;/PatientNo&gt;</w:t>
            </w:r>
          </w:p>
          <w:p w14:paraId="7F2E20EF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&lt;OrderApptStartDate&gt;&lt;/OrderApptStartDate&gt;</w:t>
            </w:r>
          </w:p>
          <w:p w14:paraId="27B27107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&lt;OrderApptEndDate&gt;&lt;/OrderApptEndDate&gt;</w:t>
            </w:r>
          </w:p>
          <w:p w14:paraId="03A6EB4B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&lt;QueryDateFlag&gt;&lt;/QueryDateFlag&gt;</w:t>
            </w:r>
          </w:p>
          <w:p w14:paraId="359D563E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&lt;QueryUserType&gt;&lt;/QueryUserType&gt;</w:t>
            </w:r>
          </w:p>
          <w:p w14:paraId="700252A0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&lt;OrderStatus&gt;&lt;/OrderStatus&gt;</w:t>
            </w:r>
          </w:p>
          <w:p w14:paraId="2428B69E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&lt;OrderCode&gt;&lt;/OrderCode&gt;</w:t>
            </w:r>
          </w:p>
          <w:p w14:paraId="48F293DB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&lt;/Request&gt;</w:t>
            </w:r>
          </w:p>
        </w:tc>
      </w:tr>
      <w:tr w:rsidR="00AE22B3" w14:paraId="4B14E6B1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14:paraId="4A095C2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</w:t>
            </w:r>
          </w:p>
        </w:tc>
        <w:tc>
          <w:tcPr>
            <w:tcW w:w="3260" w:type="dxa"/>
            <w:vAlign w:val="center"/>
          </w:tcPr>
          <w:p w14:paraId="64206EBF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14:paraId="4B4592E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14:paraId="4721182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14:paraId="5BA9975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14:paraId="1420D84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14:paraId="55C09F1F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BE2ED2A" w14:textId="77777777" w:rsidR="00AE22B3" w:rsidRDefault="00AE22B3" w:rsidP="00605C8D">
            <w:pPr>
              <w:pStyle w:val="33"/>
              <w:jc w:val="both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TradeCode</w:t>
            </w:r>
          </w:p>
        </w:tc>
        <w:tc>
          <w:tcPr>
            <w:tcW w:w="3260" w:type="dxa"/>
            <w:vAlign w:val="center"/>
          </w:tcPr>
          <w:p w14:paraId="4BB14E6E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交易代码</w:t>
            </w:r>
          </w:p>
        </w:tc>
        <w:tc>
          <w:tcPr>
            <w:tcW w:w="851" w:type="dxa"/>
            <w:vAlign w:val="center"/>
          </w:tcPr>
          <w:p w14:paraId="6C1ABAA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5876CF8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14:paraId="6104B02E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0BE7C6C1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654173CC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59A54D44" w14:textId="77777777" w:rsidR="00AE22B3" w:rsidRDefault="00AE22B3" w:rsidP="00605C8D">
            <w:pPr>
              <w:pStyle w:val="33"/>
              <w:jc w:val="both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ExtOrgCode</w:t>
            </w:r>
          </w:p>
        </w:tc>
        <w:tc>
          <w:tcPr>
            <w:tcW w:w="3260" w:type="dxa"/>
            <w:vAlign w:val="center"/>
          </w:tcPr>
          <w:p w14:paraId="3591FDD9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预约机构</w:t>
            </w:r>
          </w:p>
        </w:tc>
        <w:tc>
          <w:tcPr>
            <w:tcW w:w="851" w:type="dxa"/>
            <w:vAlign w:val="center"/>
          </w:tcPr>
          <w:p w14:paraId="3CC446FF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50E4845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B515E7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6316302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2E7E175B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B044515" w14:textId="77777777" w:rsidR="00AE22B3" w:rsidRDefault="00AE22B3" w:rsidP="00605C8D">
            <w:pPr>
              <w:pStyle w:val="33"/>
              <w:jc w:val="both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ClientType</w:t>
            </w:r>
          </w:p>
        </w:tc>
        <w:tc>
          <w:tcPr>
            <w:tcW w:w="3260" w:type="dxa"/>
            <w:vAlign w:val="center"/>
          </w:tcPr>
          <w:p w14:paraId="0DDB06A8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客户端类型</w:t>
            </w:r>
          </w:p>
        </w:tc>
        <w:tc>
          <w:tcPr>
            <w:tcW w:w="851" w:type="dxa"/>
            <w:vAlign w:val="center"/>
          </w:tcPr>
          <w:p w14:paraId="269B0E36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257CE36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2D436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3A7ED354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5402ECB0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3652CFBB" w14:textId="77777777" w:rsidR="00AE22B3" w:rsidRDefault="00AE22B3" w:rsidP="00605C8D">
            <w:pPr>
              <w:pStyle w:val="33"/>
              <w:jc w:val="both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HospitalId</w:t>
            </w:r>
          </w:p>
        </w:tc>
        <w:tc>
          <w:tcPr>
            <w:tcW w:w="3260" w:type="dxa"/>
            <w:vAlign w:val="center"/>
          </w:tcPr>
          <w:p w14:paraId="21F81253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医院唯一编号</w:t>
            </w:r>
          </w:p>
        </w:tc>
        <w:tc>
          <w:tcPr>
            <w:tcW w:w="851" w:type="dxa"/>
            <w:vAlign w:val="center"/>
          </w:tcPr>
          <w:p w14:paraId="44E3C861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718AFCFD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18683F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4F644048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若存在多个院区必填</w:t>
            </w:r>
          </w:p>
        </w:tc>
      </w:tr>
      <w:tr w:rsidR="00AE22B3" w14:paraId="7C22ED67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0F3EF04F" w14:textId="77777777" w:rsidR="00AE22B3" w:rsidRDefault="00AE22B3" w:rsidP="00605C8D">
            <w:pPr>
              <w:pStyle w:val="33"/>
              <w:jc w:val="both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ExtUserID</w:t>
            </w:r>
          </w:p>
        </w:tc>
        <w:tc>
          <w:tcPr>
            <w:tcW w:w="3260" w:type="dxa"/>
            <w:vAlign w:val="center"/>
          </w:tcPr>
          <w:p w14:paraId="7C95CE67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操作员代码</w:t>
            </w:r>
          </w:p>
        </w:tc>
        <w:tc>
          <w:tcPr>
            <w:tcW w:w="851" w:type="dxa"/>
            <w:vAlign w:val="center"/>
          </w:tcPr>
          <w:p w14:paraId="1A1C3F1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48ADA1AF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209D3A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263C8E11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04500A88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62FA7057" w14:textId="77777777" w:rsidR="00AE22B3" w:rsidRDefault="00AE22B3" w:rsidP="00605C8D">
            <w:pPr>
              <w:pStyle w:val="33"/>
              <w:jc w:val="both"/>
              <w:rPr>
                <w:rFonts w:ascii="宋体" w:hAnsi="宋体" w:cs="宋体"/>
                <w:color w:val="FF66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CardNo</w:t>
            </w:r>
          </w:p>
        </w:tc>
        <w:tc>
          <w:tcPr>
            <w:tcW w:w="3260" w:type="dxa"/>
            <w:vAlign w:val="center"/>
          </w:tcPr>
          <w:p w14:paraId="3CB4B769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FF66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卡号</w:t>
            </w:r>
          </w:p>
        </w:tc>
        <w:tc>
          <w:tcPr>
            <w:tcW w:w="851" w:type="dxa"/>
            <w:vAlign w:val="center"/>
          </w:tcPr>
          <w:p w14:paraId="7BED100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508C06E6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F18E3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1BEA3DC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420B112A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0DB0A8B9" w14:textId="77777777" w:rsidR="00AE22B3" w:rsidRDefault="00AE22B3" w:rsidP="00605C8D">
            <w:pPr>
              <w:pStyle w:val="33"/>
              <w:jc w:val="both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CardType</w:t>
            </w:r>
          </w:p>
        </w:tc>
        <w:tc>
          <w:tcPr>
            <w:tcW w:w="3260" w:type="dxa"/>
            <w:vAlign w:val="center"/>
          </w:tcPr>
          <w:p w14:paraId="4D458637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卡类型</w:t>
            </w:r>
          </w:p>
        </w:tc>
        <w:tc>
          <w:tcPr>
            <w:tcW w:w="851" w:type="dxa"/>
            <w:vAlign w:val="center"/>
          </w:tcPr>
          <w:p w14:paraId="7F3AD0F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0E7027B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AF8A8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0C62B6CA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0088E510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3D9E516C" w14:textId="77777777" w:rsidR="00AE22B3" w:rsidRDefault="00AE22B3" w:rsidP="00605C8D">
            <w:pPr>
              <w:pStyle w:val="33"/>
              <w:jc w:val="both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CredTypeCode</w:t>
            </w:r>
          </w:p>
        </w:tc>
        <w:tc>
          <w:tcPr>
            <w:tcW w:w="3260" w:type="dxa"/>
            <w:vAlign w:val="center"/>
          </w:tcPr>
          <w:p w14:paraId="7DA67BEA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证件类型</w:t>
            </w:r>
          </w:p>
        </w:tc>
        <w:tc>
          <w:tcPr>
            <w:tcW w:w="851" w:type="dxa"/>
            <w:vAlign w:val="center"/>
          </w:tcPr>
          <w:p w14:paraId="76ECBE7C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73548C43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95D1DE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47A0D7F0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3467192A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EC8463F" w14:textId="77777777" w:rsidR="00AE22B3" w:rsidRDefault="00AE22B3" w:rsidP="00605C8D">
            <w:pPr>
              <w:pStyle w:val="33"/>
              <w:jc w:val="both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IDCardNo</w:t>
            </w:r>
          </w:p>
        </w:tc>
        <w:tc>
          <w:tcPr>
            <w:tcW w:w="3260" w:type="dxa"/>
            <w:vAlign w:val="center"/>
          </w:tcPr>
          <w:p w14:paraId="043B918B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证件号码</w:t>
            </w:r>
          </w:p>
        </w:tc>
        <w:tc>
          <w:tcPr>
            <w:tcW w:w="851" w:type="dxa"/>
            <w:vAlign w:val="center"/>
          </w:tcPr>
          <w:p w14:paraId="7C4B3861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6CBED03E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47CB70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30547DB3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6077161A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23D31A1" w14:textId="77777777" w:rsidR="00AE22B3" w:rsidRDefault="00AE22B3" w:rsidP="00605C8D">
            <w:pPr>
              <w:pStyle w:val="33"/>
              <w:jc w:val="both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PatientNo</w:t>
            </w:r>
          </w:p>
        </w:tc>
        <w:tc>
          <w:tcPr>
            <w:tcW w:w="3260" w:type="dxa"/>
            <w:vAlign w:val="center"/>
          </w:tcPr>
          <w:p w14:paraId="30A5D15E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病人主索引号</w:t>
            </w:r>
          </w:p>
        </w:tc>
        <w:tc>
          <w:tcPr>
            <w:tcW w:w="851" w:type="dxa"/>
            <w:vAlign w:val="center"/>
          </w:tcPr>
          <w:p w14:paraId="645DE1EE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00B15F0D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F98254E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7ADBE1EC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卡号为空时必填</w:t>
            </w:r>
          </w:p>
        </w:tc>
      </w:tr>
      <w:tr w:rsidR="00AE22B3" w14:paraId="3AA27E38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5397D350" w14:textId="77777777" w:rsidR="00AE22B3" w:rsidRDefault="00AE22B3" w:rsidP="00605C8D">
            <w:pPr>
              <w:pStyle w:val="33"/>
              <w:jc w:val="both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OrderApptStartDate</w:t>
            </w:r>
          </w:p>
        </w:tc>
        <w:tc>
          <w:tcPr>
            <w:tcW w:w="3260" w:type="dxa"/>
            <w:vAlign w:val="center"/>
          </w:tcPr>
          <w:p w14:paraId="0292852C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开始日期</w:t>
            </w:r>
          </w:p>
        </w:tc>
        <w:tc>
          <w:tcPr>
            <w:tcW w:w="851" w:type="dxa"/>
            <w:vAlign w:val="center"/>
          </w:tcPr>
          <w:p w14:paraId="4A0BAC0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3CD411A4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B5A3C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09591C6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(YYYY-MM-DD)</w:t>
            </w:r>
          </w:p>
        </w:tc>
      </w:tr>
      <w:tr w:rsidR="00AE22B3" w14:paraId="7532EE20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06D1010A" w14:textId="77777777" w:rsidR="00AE22B3" w:rsidRDefault="00AE22B3" w:rsidP="00605C8D">
            <w:pPr>
              <w:pStyle w:val="33"/>
              <w:jc w:val="both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OrderApptEndDate</w:t>
            </w:r>
          </w:p>
        </w:tc>
        <w:tc>
          <w:tcPr>
            <w:tcW w:w="3260" w:type="dxa"/>
            <w:vAlign w:val="center"/>
          </w:tcPr>
          <w:p w14:paraId="1B21962E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结束日期</w:t>
            </w:r>
          </w:p>
        </w:tc>
        <w:tc>
          <w:tcPr>
            <w:tcW w:w="851" w:type="dxa"/>
            <w:vAlign w:val="center"/>
          </w:tcPr>
          <w:p w14:paraId="728B295E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5FBEE000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8A44CB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12201E31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(YYYY-MM-DD)</w:t>
            </w:r>
          </w:p>
        </w:tc>
      </w:tr>
      <w:tr w:rsidR="00AE22B3" w14:paraId="55C42A44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3DE647E6" w14:textId="77777777" w:rsidR="00AE22B3" w:rsidRDefault="00AE22B3" w:rsidP="00605C8D">
            <w:pPr>
              <w:pStyle w:val="33"/>
              <w:jc w:val="both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QueryDateFlag</w:t>
            </w:r>
          </w:p>
        </w:tc>
        <w:tc>
          <w:tcPr>
            <w:tcW w:w="3260" w:type="dxa"/>
            <w:vAlign w:val="center"/>
          </w:tcPr>
          <w:p w14:paraId="46610936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查询日期标记</w:t>
            </w:r>
          </w:p>
        </w:tc>
        <w:tc>
          <w:tcPr>
            <w:tcW w:w="851" w:type="dxa"/>
            <w:vAlign w:val="center"/>
          </w:tcPr>
          <w:p w14:paraId="13AB417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2BFB852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307DAA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3E51C1B1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AppDate:预约申请日期</w:t>
            </w:r>
          </w:p>
          <w:p w14:paraId="61808288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AdmDate:预约就诊日期</w:t>
            </w:r>
          </w:p>
          <w:p w14:paraId="1A1C9671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“”:查询没有过期的预约记录，不需要开始日期和结束日期条件。</w:t>
            </w:r>
          </w:p>
        </w:tc>
      </w:tr>
      <w:tr w:rsidR="00AE22B3" w14:paraId="00239E4B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61965BE7" w14:textId="77777777" w:rsidR="00AE22B3" w:rsidRDefault="00AE22B3" w:rsidP="00605C8D">
            <w:pPr>
              <w:pStyle w:val="33"/>
              <w:jc w:val="both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QueryUserType</w:t>
            </w:r>
          </w:p>
        </w:tc>
        <w:tc>
          <w:tcPr>
            <w:tcW w:w="3260" w:type="dxa"/>
            <w:vAlign w:val="center"/>
          </w:tcPr>
          <w:p w14:paraId="605087A8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查询用户类型</w:t>
            </w:r>
          </w:p>
        </w:tc>
        <w:tc>
          <w:tcPr>
            <w:tcW w:w="851" w:type="dxa"/>
            <w:vAlign w:val="center"/>
          </w:tcPr>
          <w:p w14:paraId="0C71109A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68968BE1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812FD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61147982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ORG：非HIS的机构(只查询本机构预约的记录)</w:t>
            </w:r>
          </w:p>
          <w:p w14:paraId="6986518E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OWN：个人</w:t>
            </w:r>
          </w:p>
          <w:p w14:paraId="60F3B2EA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HIS：可以查询预约了本HIS系统排班的预约记录</w:t>
            </w:r>
          </w:p>
        </w:tc>
      </w:tr>
      <w:tr w:rsidR="00AE22B3" w14:paraId="2345045E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17C4A35" w14:textId="77777777" w:rsidR="00AE22B3" w:rsidRDefault="00AE22B3" w:rsidP="00605C8D">
            <w:pPr>
              <w:pStyle w:val="33"/>
              <w:jc w:val="both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OrderStatus</w:t>
            </w:r>
          </w:p>
        </w:tc>
        <w:tc>
          <w:tcPr>
            <w:tcW w:w="3260" w:type="dxa"/>
            <w:vAlign w:val="center"/>
          </w:tcPr>
          <w:p w14:paraId="4837BE7A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预约单状态</w:t>
            </w:r>
          </w:p>
        </w:tc>
        <w:tc>
          <w:tcPr>
            <w:tcW w:w="851" w:type="dxa"/>
            <w:vAlign w:val="center"/>
          </w:tcPr>
          <w:p w14:paraId="1D9333DA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3338EA65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84E103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69B8EC08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normal 正常;</w:t>
            </w:r>
          </w:p>
          <w:p w14:paraId="7643D4BB" w14:textId="77777777" w:rsidR="00AE22B3" w:rsidRDefault="00AE22B3" w:rsidP="00AE22B3">
            <w:pPr>
              <w:spacing w:after="156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cancel 退号</w:t>
            </w:r>
          </w:p>
        </w:tc>
      </w:tr>
      <w:tr w:rsidR="00AE22B3" w14:paraId="1BAD4C82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29C55C7F" w14:textId="77777777" w:rsidR="00AE22B3" w:rsidRDefault="00AE22B3" w:rsidP="00605C8D">
            <w:pPr>
              <w:pStyle w:val="33"/>
              <w:jc w:val="both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OrderCode</w:t>
            </w:r>
          </w:p>
        </w:tc>
        <w:tc>
          <w:tcPr>
            <w:tcW w:w="3260" w:type="dxa"/>
            <w:vAlign w:val="center"/>
          </w:tcPr>
          <w:p w14:paraId="137A3F85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预约单号</w:t>
            </w:r>
          </w:p>
        </w:tc>
        <w:tc>
          <w:tcPr>
            <w:tcW w:w="851" w:type="dxa"/>
            <w:vAlign w:val="center"/>
          </w:tcPr>
          <w:p w14:paraId="53E37A73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58DD8344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019A5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698B2F95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 w14:paraId="625CE7D9" w14:textId="77777777" w:rsidR="00AE22B3" w:rsidRDefault="00AE22B3" w:rsidP="00AE22B3">
      <w:pPr>
        <w:spacing w:after="156" w:line="400" w:lineRule="exact"/>
        <w:rPr>
          <w:rFonts w:ascii="宋体" w:hAnsi="宋体" w:cs="宋体"/>
          <w:szCs w:val="21"/>
        </w:rPr>
      </w:pPr>
    </w:p>
    <w:p w14:paraId="21375AC2" w14:textId="77777777" w:rsidR="00AE22B3" w:rsidRDefault="00AE22B3" w:rsidP="00AE22B3">
      <w:pPr>
        <w:pStyle w:val="4"/>
        <w:tabs>
          <w:tab w:val="clear" w:pos="851"/>
        </w:tabs>
        <w:ind w:left="852" w:hangingChars="355" w:hanging="852"/>
      </w:pPr>
      <w:r>
        <w:rPr>
          <w:rFonts w:hint="eastAsia"/>
        </w:rPr>
        <w:t>应答信息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14:paraId="01B8AB65" w14:textId="77777777" w:rsidTr="00605C8D">
        <w:trPr>
          <w:trHeight w:val="699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17FAB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&lt;Response&gt;</w:t>
            </w:r>
          </w:p>
          <w:p w14:paraId="45ABAFFE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&lt;ResultCode&gt;&lt;/ResultCode&gt;</w:t>
            </w:r>
          </w:p>
          <w:p w14:paraId="668B7A30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&lt;ResultContent&gt;&lt;/ResultContent&gt;</w:t>
            </w:r>
          </w:p>
          <w:p w14:paraId="0FDB7841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&lt;RecordCount&gt;&lt;/RecordCount&gt;</w:t>
            </w:r>
          </w:p>
          <w:p w14:paraId="71A10FE8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&lt;Orders&gt;</w:t>
            </w:r>
          </w:p>
          <w:p w14:paraId="4AEC1D42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&lt;Order&gt;</w:t>
            </w:r>
          </w:p>
          <w:p w14:paraId="5F2B4F0E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&lt;OrderCode&gt;&lt;/OrderCode&gt;</w:t>
            </w:r>
          </w:p>
          <w:p w14:paraId="1B84C360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&lt;OrderApptDate&gt;&lt;/OrderApptDate&gt;</w:t>
            </w:r>
          </w:p>
          <w:p w14:paraId="4F47F3F2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&lt;OrderStatus&gt;&lt;/OrderStatus&gt;</w:t>
            </w:r>
          </w:p>
          <w:p w14:paraId="16665BFD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&lt;OrderApptUser&gt;&lt;/OrderApptUser&gt;</w:t>
            </w:r>
          </w:p>
          <w:p w14:paraId="6FE3C0EA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&lt;PatientNo&gt;&lt;/PatientNo&gt;</w:t>
            </w:r>
          </w:p>
          <w:p w14:paraId="0F6CC034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&lt;AdmitDate&gt;&lt;/AdmitDate&gt;</w:t>
            </w:r>
          </w:p>
          <w:p w14:paraId="5A1653A5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&lt;Department&gt;&lt;/Department&gt;</w:t>
            </w:r>
          </w:p>
          <w:p w14:paraId="2593C918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&lt;Doctor&gt;&lt;/Doctor&gt;</w:t>
            </w:r>
          </w:p>
          <w:p w14:paraId="319663A1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&lt;DoctorTitle&gt;&lt;/DoctorTitle&gt;</w:t>
            </w:r>
          </w:p>
          <w:p w14:paraId="7178DD05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&lt;RegFee&gt;&lt;/RegFee&gt;</w:t>
            </w:r>
          </w:p>
          <w:p w14:paraId="44C3F83C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&lt;SeqCode&gt;&lt;/SeqCode&gt;</w:t>
            </w:r>
          </w:p>
          <w:p w14:paraId="2D16F389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&lt;AdmitAddress&gt;&lt;/AdmitAddress&gt;</w:t>
            </w:r>
          </w:p>
          <w:p w14:paraId="64898B29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&lt;SessionName&gt;&lt;/SessionName&gt;</w:t>
            </w:r>
          </w:p>
          <w:p w14:paraId="0BAC8D2C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&lt;OrderContent&gt;&lt;/OrderContent&gt;</w:t>
            </w:r>
          </w:p>
          <w:p w14:paraId="75B08C53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&lt;AdmitRange&gt;&lt;/AdmitRange&gt;</w:t>
            </w:r>
          </w:p>
          <w:p w14:paraId="110446F7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&lt;TelePhoneNo&gt;&lt;/TelePhoneNo&gt;</w:t>
            </w:r>
          </w:p>
          <w:p w14:paraId="6C231A1D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&lt;MobileNo&gt;&lt;/MobileNo&gt;</w:t>
            </w:r>
          </w:p>
          <w:p w14:paraId="19ADC712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&lt;AllowRefundFlag&gt;&lt;/AllowRefundFlag&gt;</w:t>
            </w:r>
          </w:p>
          <w:p w14:paraId="3ABAACD2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&lt;PayFlag&gt;&lt;/PayFlag&gt;</w:t>
            </w:r>
          </w:p>
          <w:p w14:paraId="2684BF5E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&lt;HospitalName&gt;&lt;/HospitalName&gt;</w:t>
            </w:r>
          </w:p>
          <w:p w14:paraId="4DAE5323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lastRenderedPageBreak/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&lt;ServiceName&gt;&lt;/ServiceName&gt;</w:t>
            </w:r>
          </w:p>
          <w:p w14:paraId="33B84553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&lt;/Order&gt;</w:t>
            </w:r>
          </w:p>
          <w:p w14:paraId="3F48524D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&lt;Order&gt;</w:t>
            </w:r>
          </w:p>
          <w:p w14:paraId="548A22F2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&lt;OrderCode&gt;&lt;/OrderCode&gt;</w:t>
            </w:r>
          </w:p>
          <w:p w14:paraId="526B88FC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&lt;OrderApptDate&gt;&lt;/OrderApptDate&gt;</w:t>
            </w:r>
          </w:p>
          <w:p w14:paraId="02731B0B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&lt;OrderStatus&gt;&lt;/OrderStatus&gt;</w:t>
            </w:r>
          </w:p>
          <w:p w14:paraId="14E13344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&lt;OrderApptUser&gt;&lt;/OrderApptUser&gt;</w:t>
            </w:r>
          </w:p>
          <w:p w14:paraId="1E786903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&lt;PatientNo&gt;&lt;/PatientNo&gt;</w:t>
            </w:r>
          </w:p>
          <w:p w14:paraId="0C615024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&lt;AdmitDate&gt;&lt;/AdmitDate&gt;</w:t>
            </w:r>
          </w:p>
          <w:p w14:paraId="0C4C2376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&lt;Department&gt;&lt;/Department&gt;</w:t>
            </w:r>
          </w:p>
          <w:p w14:paraId="5FF92A0D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&lt;Doctor&gt;&lt;/Doctor&gt;</w:t>
            </w:r>
          </w:p>
          <w:p w14:paraId="74CF19CC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&lt;DoctorTitle&gt;&lt;/DoctorTitle&gt;</w:t>
            </w:r>
          </w:p>
          <w:p w14:paraId="481DA896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&lt;RegFee&gt;&lt;/RegFee&gt;</w:t>
            </w:r>
          </w:p>
          <w:p w14:paraId="34D95789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&lt;SeqCode&gt;&lt;/SeqCode&gt;</w:t>
            </w:r>
          </w:p>
          <w:p w14:paraId="110002D5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&lt;AdmitAddress&gt;&lt;/AdmitAddress&gt;</w:t>
            </w:r>
          </w:p>
          <w:p w14:paraId="4879539C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&lt;SessionName&gt;&lt;/SessionName&gt;</w:t>
            </w:r>
          </w:p>
          <w:p w14:paraId="71896448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&lt;OrderContent&gt;&lt;/OrderContent&gt;</w:t>
            </w:r>
          </w:p>
          <w:p w14:paraId="3ED90B7A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&lt;AdmitRange&gt;&lt;/AdmitRange&gt;</w:t>
            </w:r>
          </w:p>
          <w:p w14:paraId="279A21C3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&lt;TelePhoneNo&gt;&lt;/TelePhoneNo&gt;</w:t>
            </w:r>
          </w:p>
          <w:p w14:paraId="5F0DF288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&lt;MobileNo&gt;&lt;/MobileNo&gt;</w:t>
            </w:r>
          </w:p>
          <w:p w14:paraId="351E2A31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&lt;AllowRefundFlag&gt;&lt;/AllowRefundFlag&gt;</w:t>
            </w:r>
          </w:p>
          <w:p w14:paraId="61456B05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&lt;PayFlag&gt;&lt;/PayFlag&gt;</w:t>
            </w:r>
          </w:p>
          <w:p w14:paraId="3F279B1F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&lt;HospitalName&gt;&lt;/HospitalName&gt;</w:t>
            </w:r>
          </w:p>
          <w:p w14:paraId="6D76DB36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&lt;ServiceName&gt;&lt;/ServiceName&gt;</w:t>
            </w:r>
          </w:p>
          <w:p w14:paraId="03C4967D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</w:r>
            <w:r>
              <w:rPr>
                <w:rFonts w:ascii="宋体" w:hAnsi="宋体" w:cs="宋体" w:hint="eastAsia"/>
                <w:sz w:val="21"/>
                <w:szCs w:val="21"/>
              </w:rPr>
              <w:tab/>
              <w:t>&lt;/Order&gt;</w:t>
            </w:r>
          </w:p>
          <w:p w14:paraId="27CDF43B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&lt;/Orders&gt;</w:t>
            </w:r>
          </w:p>
          <w:p w14:paraId="231F4577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&lt;/Response&gt;</w:t>
            </w:r>
          </w:p>
        </w:tc>
      </w:tr>
      <w:tr w:rsidR="00AE22B3" w14:paraId="725C3455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14:paraId="2493E7E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lastRenderedPageBreak/>
              <w:t>字段</w:t>
            </w:r>
          </w:p>
        </w:tc>
        <w:tc>
          <w:tcPr>
            <w:tcW w:w="3260" w:type="dxa"/>
            <w:vAlign w:val="center"/>
          </w:tcPr>
          <w:p w14:paraId="59347B2F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14:paraId="4D66AAF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14:paraId="76BAA1D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14:paraId="70DFD7EC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14:paraId="566B6DB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14:paraId="1C49F85B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56508595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ResultCode</w:t>
            </w:r>
          </w:p>
        </w:tc>
        <w:tc>
          <w:tcPr>
            <w:tcW w:w="3260" w:type="dxa"/>
            <w:vAlign w:val="center"/>
          </w:tcPr>
          <w:p w14:paraId="6A2183C3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交易结果：</w:t>
            </w:r>
          </w:p>
        </w:tc>
        <w:tc>
          <w:tcPr>
            <w:tcW w:w="851" w:type="dxa"/>
            <w:vAlign w:val="center"/>
          </w:tcPr>
          <w:p w14:paraId="22C8B97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0980CE9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82836C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02F896C9" w14:textId="77777777" w:rsidR="00AE22B3" w:rsidRDefault="00AE22B3" w:rsidP="00AE22B3">
            <w:pPr>
              <w:spacing w:after="156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0：成功；</w:t>
            </w:r>
          </w:p>
          <w:p w14:paraId="15BD5A9D" w14:textId="77777777" w:rsidR="00AE22B3" w:rsidRDefault="00AE22B3" w:rsidP="00AE22B3">
            <w:pPr>
              <w:spacing w:after="156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非0：错误</w:t>
            </w:r>
          </w:p>
        </w:tc>
      </w:tr>
      <w:tr w:rsidR="00AE22B3" w14:paraId="260C2A93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5CC971D4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ResultContent</w:t>
            </w:r>
          </w:p>
        </w:tc>
        <w:tc>
          <w:tcPr>
            <w:tcW w:w="3260" w:type="dxa"/>
            <w:vAlign w:val="center"/>
          </w:tcPr>
          <w:p w14:paraId="3720C9C0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对错误/异常的详细描述信息</w:t>
            </w:r>
          </w:p>
        </w:tc>
        <w:tc>
          <w:tcPr>
            <w:tcW w:w="851" w:type="dxa"/>
            <w:vAlign w:val="center"/>
          </w:tcPr>
          <w:p w14:paraId="7FE8AEA0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1C80353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85AFC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0CB565B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7169164B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3BC9FE0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RecordCount</w:t>
            </w:r>
          </w:p>
        </w:tc>
        <w:tc>
          <w:tcPr>
            <w:tcW w:w="3260" w:type="dxa"/>
            <w:vAlign w:val="center"/>
          </w:tcPr>
          <w:p w14:paraId="4F223378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记录数量</w:t>
            </w:r>
          </w:p>
        </w:tc>
        <w:tc>
          <w:tcPr>
            <w:tcW w:w="851" w:type="dxa"/>
            <w:vAlign w:val="center"/>
          </w:tcPr>
          <w:p w14:paraId="6E1D6AE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799AA70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D06E800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4CFF18D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48A5FFCE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shd w:val="clear" w:color="auto" w:fill="EEECE1"/>
            <w:vAlign w:val="center"/>
          </w:tcPr>
          <w:p w14:paraId="678936CD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Orders</w:t>
            </w:r>
          </w:p>
        </w:tc>
        <w:tc>
          <w:tcPr>
            <w:tcW w:w="3260" w:type="dxa"/>
            <w:shd w:val="clear" w:color="auto" w:fill="EEECE1"/>
            <w:vAlign w:val="center"/>
          </w:tcPr>
          <w:p w14:paraId="1608448C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数据集合</w:t>
            </w:r>
          </w:p>
        </w:tc>
        <w:tc>
          <w:tcPr>
            <w:tcW w:w="851" w:type="dxa"/>
            <w:shd w:val="clear" w:color="auto" w:fill="EEECE1"/>
            <w:vAlign w:val="center"/>
          </w:tcPr>
          <w:p w14:paraId="563A5BD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8" w:type="dxa"/>
            <w:shd w:val="clear" w:color="auto" w:fill="EEECE1"/>
          </w:tcPr>
          <w:p w14:paraId="17E13A2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shd w:val="clear" w:color="auto" w:fill="EEECE1"/>
            <w:vAlign w:val="center"/>
          </w:tcPr>
          <w:p w14:paraId="368143E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EEECE1"/>
          </w:tcPr>
          <w:p w14:paraId="181715A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3991A92E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</w:tcPr>
          <w:p w14:paraId="235369C3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rPr>
                <w:rFonts w:ascii="宋体" w:hAnsi="宋体" w:cs="宋体"/>
                <w:color w:val="00000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OrderCode</w:t>
            </w:r>
          </w:p>
        </w:tc>
        <w:tc>
          <w:tcPr>
            <w:tcW w:w="3260" w:type="dxa"/>
            <w:vAlign w:val="center"/>
          </w:tcPr>
          <w:p w14:paraId="520D3535" w14:textId="77777777" w:rsidR="00AE22B3" w:rsidRDefault="00AE22B3" w:rsidP="00AE22B3">
            <w:pPr>
              <w:spacing w:after="156" w:line="360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预约单号</w:t>
            </w:r>
          </w:p>
        </w:tc>
        <w:tc>
          <w:tcPr>
            <w:tcW w:w="851" w:type="dxa"/>
            <w:vAlign w:val="center"/>
          </w:tcPr>
          <w:p w14:paraId="5FBF0426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</w:tcPr>
          <w:p w14:paraId="3E0F141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82EB4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308A029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06741915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24141325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OrderApptDate</w:t>
            </w:r>
          </w:p>
        </w:tc>
        <w:tc>
          <w:tcPr>
            <w:tcW w:w="3260" w:type="dxa"/>
            <w:vAlign w:val="center"/>
          </w:tcPr>
          <w:p w14:paraId="312F2638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rPr>
                <w:rFonts w:ascii="宋体" w:hAnsi="宋体" w:cs="宋体"/>
                <w:color w:val="00000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申请日期(YYYY-MM-DD)</w:t>
            </w:r>
          </w:p>
        </w:tc>
        <w:tc>
          <w:tcPr>
            <w:tcW w:w="851" w:type="dxa"/>
            <w:vAlign w:val="center"/>
          </w:tcPr>
          <w:p w14:paraId="78D9F986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5D4678F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9AD21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157A0DE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(YYYY-MM-DD)</w:t>
            </w:r>
          </w:p>
        </w:tc>
      </w:tr>
      <w:tr w:rsidR="00AE22B3" w14:paraId="6853C685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2EF2FD04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OrderStatus</w:t>
            </w:r>
          </w:p>
        </w:tc>
        <w:tc>
          <w:tcPr>
            <w:tcW w:w="3260" w:type="dxa"/>
            <w:vAlign w:val="center"/>
          </w:tcPr>
          <w:p w14:paraId="3AE159BF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rPr>
                <w:rFonts w:ascii="宋体" w:hAnsi="宋体" w:cs="宋体"/>
                <w:color w:val="00000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Cs w:val="21"/>
              </w:rPr>
              <w:t>预约单状态</w:t>
            </w:r>
          </w:p>
        </w:tc>
        <w:tc>
          <w:tcPr>
            <w:tcW w:w="851" w:type="dxa"/>
          </w:tcPr>
          <w:p w14:paraId="723CBF50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1F84527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5CFA3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33F91A41" w14:textId="77777777" w:rsidR="00AE22B3" w:rsidRDefault="00AE22B3" w:rsidP="00AE22B3">
            <w:pPr>
              <w:spacing w:after="156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normal 正常;</w:t>
            </w:r>
          </w:p>
          <w:p w14:paraId="76710182" w14:textId="77777777" w:rsidR="00AE22B3" w:rsidRDefault="00AE22B3" w:rsidP="00AE22B3">
            <w:pPr>
              <w:spacing w:after="156"/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cancel 退号</w:t>
            </w:r>
          </w:p>
        </w:tc>
      </w:tr>
      <w:tr w:rsidR="00AE22B3" w14:paraId="173CFE6B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0F3C48A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OrderApptUser</w:t>
            </w:r>
          </w:p>
        </w:tc>
        <w:tc>
          <w:tcPr>
            <w:tcW w:w="3260" w:type="dxa"/>
            <w:vAlign w:val="center"/>
          </w:tcPr>
          <w:p w14:paraId="52C7D55F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rPr>
                <w:rFonts w:ascii="宋体" w:hAnsi="宋体" w:cs="宋体"/>
                <w:color w:val="00000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预约单申请人（患者姓名）</w:t>
            </w:r>
          </w:p>
        </w:tc>
        <w:tc>
          <w:tcPr>
            <w:tcW w:w="851" w:type="dxa"/>
          </w:tcPr>
          <w:p w14:paraId="57518570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6D78F10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C477F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333BC68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364EBECE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9F917A1" w14:textId="77777777" w:rsidR="00AE22B3" w:rsidRDefault="00AE22B3" w:rsidP="00605C8D">
            <w:pPr>
              <w:pStyle w:val="33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PatientNo</w:t>
            </w:r>
          </w:p>
        </w:tc>
        <w:tc>
          <w:tcPr>
            <w:tcW w:w="3260" w:type="dxa"/>
          </w:tcPr>
          <w:p w14:paraId="040C3D48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病人主索引号（病人ID）</w:t>
            </w:r>
          </w:p>
        </w:tc>
        <w:tc>
          <w:tcPr>
            <w:tcW w:w="851" w:type="dxa"/>
          </w:tcPr>
          <w:p w14:paraId="649792B3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25E3C8E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9FF52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498CB6D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415D70C7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05FAABDF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AdmitDate</w:t>
            </w:r>
          </w:p>
        </w:tc>
        <w:tc>
          <w:tcPr>
            <w:tcW w:w="3260" w:type="dxa"/>
            <w:vAlign w:val="center"/>
          </w:tcPr>
          <w:p w14:paraId="7CA044FA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rPr>
                <w:rFonts w:ascii="宋体" w:hAnsi="宋体" w:cs="宋体"/>
                <w:color w:val="00000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预约就诊日期</w:t>
            </w:r>
          </w:p>
        </w:tc>
        <w:tc>
          <w:tcPr>
            <w:tcW w:w="851" w:type="dxa"/>
            <w:vAlign w:val="center"/>
          </w:tcPr>
          <w:p w14:paraId="2B832927" w14:textId="77777777" w:rsidR="00AE22B3" w:rsidRDefault="00AE22B3" w:rsidP="00AE22B3">
            <w:pPr>
              <w:spacing w:after="156"/>
              <w:jc w:val="center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61CE7A3C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342B0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7164C16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(YYYY-MM-DD)</w:t>
            </w:r>
          </w:p>
        </w:tc>
      </w:tr>
      <w:tr w:rsidR="00AE22B3" w14:paraId="5F986A96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38BC57A3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Department</w:t>
            </w:r>
          </w:p>
        </w:tc>
        <w:tc>
          <w:tcPr>
            <w:tcW w:w="3260" w:type="dxa"/>
            <w:vAlign w:val="center"/>
          </w:tcPr>
          <w:p w14:paraId="2C7ADDC9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rPr>
                <w:rFonts w:ascii="宋体" w:hAnsi="宋体" w:cs="宋体"/>
                <w:color w:val="00000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就诊科室</w:t>
            </w:r>
          </w:p>
        </w:tc>
        <w:tc>
          <w:tcPr>
            <w:tcW w:w="851" w:type="dxa"/>
            <w:vAlign w:val="center"/>
          </w:tcPr>
          <w:p w14:paraId="009B2C22" w14:textId="77777777" w:rsidR="00AE22B3" w:rsidRDefault="00AE22B3" w:rsidP="00AE22B3">
            <w:pPr>
              <w:spacing w:after="156"/>
              <w:jc w:val="center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5BF8CC1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BABA50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008A9590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312EB148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53DDBF3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Doctor</w:t>
            </w:r>
          </w:p>
        </w:tc>
        <w:tc>
          <w:tcPr>
            <w:tcW w:w="3260" w:type="dxa"/>
            <w:vAlign w:val="center"/>
          </w:tcPr>
          <w:p w14:paraId="612BEE50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rPr>
                <w:rFonts w:ascii="宋体" w:hAnsi="宋体" w:cs="宋体"/>
                <w:color w:val="00000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</w:t>
            </w:r>
          </w:p>
        </w:tc>
        <w:tc>
          <w:tcPr>
            <w:tcW w:w="851" w:type="dxa"/>
            <w:vAlign w:val="center"/>
          </w:tcPr>
          <w:p w14:paraId="6D6268C6" w14:textId="77777777" w:rsidR="00AE22B3" w:rsidRDefault="00AE22B3" w:rsidP="00AE22B3">
            <w:pPr>
              <w:spacing w:after="156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735A5B7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7458B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467C7F5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154FFB70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6753EE39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DoctorTitle</w:t>
            </w:r>
          </w:p>
        </w:tc>
        <w:tc>
          <w:tcPr>
            <w:tcW w:w="3260" w:type="dxa"/>
            <w:vAlign w:val="center"/>
          </w:tcPr>
          <w:p w14:paraId="19E6DD19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rPr>
                <w:rFonts w:ascii="宋体" w:hAnsi="宋体" w:cs="宋体"/>
                <w:color w:val="00000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医生职称</w:t>
            </w:r>
          </w:p>
        </w:tc>
        <w:tc>
          <w:tcPr>
            <w:tcW w:w="851" w:type="dxa"/>
            <w:vAlign w:val="center"/>
          </w:tcPr>
          <w:p w14:paraId="48BCBA22" w14:textId="77777777" w:rsidR="00AE22B3" w:rsidRDefault="00AE22B3" w:rsidP="00AE22B3">
            <w:pPr>
              <w:spacing w:after="156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0B3D9115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F3873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4097A98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37F0D2FE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386DA52B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RegFee</w:t>
            </w:r>
          </w:p>
        </w:tc>
        <w:tc>
          <w:tcPr>
            <w:tcW w:w="3260" w:type="dxa"/>
            <w:vAlign w:val="center"/>
          </w:tcPr>
          <w:p w14:paraId="61664646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rPr>
                <w:rFonts w:ascii="宋体" w:hAnsi="宋体" w:cs="宋体"/>
                <w:color w:val="00000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总费用</w:t>
            </w:r>
          </w:p>
        </w:tc>
        <w:tc>
          <w:tcPr>
            <w:tcW w:w="851" w:type="dxa"/>
          </w:tcPr>
          <w:p w14:paraId="2BA2DB99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21CF533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B7A47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052D5A60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7ECF0546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2CDB2401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SeqCode</w:t>
            </w:r>
          </w:p>
        </w:tc>
        <w:tc>
          <w:tcPr>
            <w:tcW w:w="3260" w:type="dxa"/>
            <w:vAlign w:val="center"/>
          </w:tcPr>
          <w:p w14:paraId="6E010A02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rPr>
                <w:rFonts w:ascii="宋体" w:hAnsi="宋体" w:cs="宋体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就诊序号</w:t>
            </w:r>
          </w:p>
        </w:tc>
        <w:tc>
          <w:tcPr>
            <w:tcW w:w="851" w:type="dxa"/>
          </w:tcPr>
          <w:p w14:paraId="38E9F227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01FB8CB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5264C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35F122C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68CA259B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670A535A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AdmitAddress</w:t>
            </w:r>
          </w:p>
        </w:tc>
        <w:tc>
          <w:tcPr>
            <w:tcW w:w="3260" w:type="dxa"/>
            <w:vAlign w:val="center"/>
          </w:tcPr>
          <w:p w14:paraId="122C8687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rPr>
                <w:rFonts w:ascii="宋体" w:hAnsi="宋体" w:cs="宋体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候诊地点</w:t>
            </w:r>
          </w:p>
        </w:tc>
        <w:tc>
          <w:tcPr>
            <w:tcW w:w="851" w:type="dxa"/>
          </w:tcPr>
          <w:p w14:paraId="5131B2EC" w14:textId="77777777" w:rsidR="00AE22B3" w:rsidRDefault="00AE22B3" w:rsidP="00AE22B3">
            <w:pPr>
              <w:spacing w:after="156"/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7AA9E55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CF4F9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462DDED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1D0B0BA4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2E11AD29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SessionName</w:t>
            </w:r>
          </w:p>
        </w:tc>
        <w:tc>
          <w:tcPr>
            <w:tcW w:w="3260" w:type="dxa"/>
            <w:vAlign w:val="center"/>
          </w:tcPr>
          <w:p w14:paraId="772CCF6A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rPr>
                <w:color w:val="000000"/>
                <w:kern w:val="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就诊时段</w:t>
            </w:r>
          </w:p>
        </w:tc>
        <w:tc>
          <w:tcPr>
            <w:tcW w:w="851" w:type="dxa"/>
          </w:tcPr>
          <w:p w14:paraId="0D1E0754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540BD1B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786BA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7AC61B1C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5CA774BF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4BCA5FD4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AdmitRange</w:t>
            </w:r>
          </w:p>
        </w:tc>
        <w:tc>
          <w:tcPr>
            <w:tcW w:w="3260" w:type="dxa"/>
            <w:vAlign w:val="center"/>
          </w:tcPr>
          <w:p w14:paraId="2DCB2C45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rPr>
                <w:color w:val="000000"/>
                <w:kern w:val="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候诊时间</w:t>
            </w:r>
          </w:p>
        </w:tc>
        <w:tc>
          <w:tcPr>
            <w:tcW w:w="851" w:type="dxa"/>
          </w:tcPr>
          <w:p w14:paraId="666E2E41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2BF14FA0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388890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07FEFFC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48D24098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F369C1B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OrderContent</w:t>
            </w:r>
          </w:p>
        </w:tc>
        <w:tc>
          <w:tcPr>
            <w:tcW w:w="3260" w:type="dxa"/>
            <w:vAlign w:val="center"/>
          </w:tcPr>
          <w:p w14:paraId="0D0F6DAF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rPr>
                <w:color w:val="000000"/>
                <w:kern w:val="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预约单内容</w:t>
            </w:r>
          </w:p>
        </w:tc>
        <w:tc>
          <w:tcPr>
            <w:tcW w:w="851" w:type="dxa"/>
          </w:tcPr>
          <w:p w14:paraId="23EF9D0E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3A68EAB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600628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37D0301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406A9EA2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4504D751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TelePhoneNo</w:t>
            </w:r>
          </w:p>
        </w:tc>
        <w:tc>
          <w:tcPr>
            <w:tcW w:w="3260" w:type="dxa"/>
            <w:vAlign w:val="center"/>
          </w:tcPr>
          <w:p w14:paraId="65C51EEE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rPr>
                <w:color w:val="000000"/>
                <w:kern w:val="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联系电话</w:t>
            </w:r>
          </w:p>
        </w:tc>
        <w:tc>
          <w:tcPr>
            <w:tcW w:w="851" w:type="dxa"/>
          </w:tcPr>
          <w:p w14:paraId="56408EDD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05B59E8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38FB6F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5B6B5A0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55F01A4E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555474A2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MobileNo</w:t>
            </w:r>
          </w:p>
        </w:tc>
        <w:tc>
          <w:tcPr>
            <w:tcW w:w="3260" w:type="dxa"/>
            <w:vAlign w:val="center"/>
          </w:tcPr>
          <w:p w14:paraId="240B4524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rPr>
                <w:color w:val="000000"/>
                <w:kern w:val="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手机</w:t>
            </w:r>
          </w:p>
        </w:tc>
        <w:tc>
          <w:tcPr>
            <w:tcW w:w="851" w:type="dxa"/>
          </w:tcPr>
          <w:p w14:paraId="5F684B32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3F19A43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BCBC46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448FA66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452BE0FF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72E0E74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AllowRefundFlag</w:t>
            </w:r>
          </w:p>
        </w:tc>
        <w:tc>
          <w:tcPr>
            <w:tcW w:w="3260" w:type="dxa"/>
            <w:vAlign w:val="center"/>
          </w:tcPr>
          <w:p w14:paraId="3CED7C77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rPr>
                <w:color w:val="000000"/>
                <w:kern w:val="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允许退号标志</w:t>
            </w:r>
          </w:p>
        </w:tc>
        <w:tc>
          <w:tcPr>
            <w:tcW w:w="851" w:type="dxa"/>
          </w:tcPr>
          <w:p w14:paraId="7DCCB2AD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30EF81B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4F6466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53CB9BF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Y：允许退号</w:t>
            </w:r>
          </w:p>
        </w:tc>
      </w:tr>
      <w:tr w:rsidR="00AE22B3" w14:paraId="2A318AA5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3F63774B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PayFlag</w:t>
            </w:r>
          </w:p>
        </w:tc>
        <w:tc>
          <w:tcPr>
            <w:tcW w:w="3260" w:type="dxa"/>
            <w:vAlign w:val="center"/>
          </w:tcPr>
          <w:p w14:paraId="65E45E39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rPr>
                <w:color w:val="000000"/>
                <w:kern w:val="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支付状态</w:t>
            </w:r>
          </w:p>
        </w:tc>
        <w:tc>
          <w:tcPr>
            <w:tcW w:w="851" w:type="dxa"/>
          </w:tcPr>
          <w:p w14:paraId="04FF92B8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5BAC406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30C6E0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3C4A7670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P:已支付</w:t>
            </w:r>
          </w:p>
          <w:p w14:paraId="0FAE724B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TB：未支付</w:t>
            </w:r>
          </w:p>
          <w:p w14:paraId="3263654A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jc w:val="center"/>
              <w:rPr>
                <w:rFonts w:ascii="宋体" w:hAnsi="宋体" w:cs="宋体"/>
                <w:color w:val="FF000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R：已退费</w:t>
            </w:r>
          </w:p>
        </w:tc>
      </w:tr>
      <w:tr w:rsidR="00AE22B3" w14:paraId="3DD7C607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49A0AFB6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rPr>
                <w:rFonts w:ascii="宋体" w:hAnsi="宋体" w:cs="宋体"/>
                <w:color w:val="00000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HospitalName</w:t>
            </w:r>
          </w:p>
        </w:tc>
        <w:tc>
          <w:tcPr>
            <w:tcW w:w="3260" w:type="dxa"/>
            <w:vAlign w:val="center"/>
          </w:tcPr>
          <w:p w14:paraId="3481B5CE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rPr>
                <w:color w:val="000000"/>
                <w:kern w:val="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医院</w:t>
            </w:r>
          </w:p>
        </w:tc>
        <w:tc>
          <w:tcPr>
            <w:tcW w:w="851" w:type="dxa"/>
          </w:tcPr>
          <w:p w14:paraId="6F286DC2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7D07A81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C80A2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7A3AD3A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16D0617E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9D4D249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rPr>
                <w:rFonts w:ascii="宋体" w:hAnsi="宋体" w:cs="宋体"/>
                <w:color w:val="00000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ServiceName</w:t>
            </w:r>
          </w:p>
        </w:tc>
        <w:tc>
          <w:tcPr>
            <w:tcW w:w="3260" w:type="dxa"/>
            <w:vAlign w:val="center"/>
          </w:tcPr>
          <w:p w14:paraId="149408E6" w14:textId="77777777" w:rsidR="00AE22B3" w:rsidRPr="005C5557" w:rsidRDefault="00AE22B3" w:rsidP="00AE22B3">
            <w:pPr>
              <w:pStyle w:val="af2"/>
              <w:spacing w:after="156"/>
              <w:ind w:firstLineChars="0" w:firstLine="0"/>
              <w:rPr>
                <w:color w:val="000000"/>
                <w:kern w:val="0"/>
                <w:szCs w:val="21"/>
              </w:rPr>
            </w:pPr>
            <w:r w:rsidRPr="005C5557">
              <w:rPr>
                <w:rFonts w:ascii="宋体" w:hAnsi="宋体" w:cs="宋体" w:hint="eastAsia"/>
                <w:color w:val="000000"/>
                <w:sz w:val="21"/>
                <w:szCs w:val="21"/>
              </w:rPr>
              <w:t>专业</w:t>
            </w:r>
          </w:p>
        </w:tc>
        <w:tc>
          <w:tcPr>
            <w:tcW w:w="851" w:type="dxa"/>
          </w:tcPr>
          <w:p w14:paraId="0E2612E2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65AF2BD6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31926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64C93A5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</w:tbl>
    <w:p w14:paraId="5338ED99" w14:textId="77777777" w:rsidR="00AE22B3" w:rsidRDefault="00AE22B3" w:rsidP="00AE22B3">
      <w:pPr>
        <w:pStyle w:val="30"/>
        <w:spacing w:before="312" w:after="312"/>
        <w:ind w:left="569" w:hanging="569"/>
        <w:rPr>
          <w:rFonts w:cs="宋体"/>
          <w:sz w:val="21"/>
          <w:szCs w:val="21"/>
        </w:rPr>
      </w:pPr>
      <w:bookmarkStart w:id="61" w:name="_Toc775"/>
      <w:bookmarkStart w:id="62" w:name="_Toc26404"/>
      <w:bookmarkStart w:id="63" w:name="_Toc510520831"/>
      <w:r>
        <w:rPr>
          <w:rFonts w:cs="宋体" w:hint="eastAsia"/>
          <w:sz w:val="21"/>
          <w:szCs w:val="21"/>
        </w:rPr>
        <w:t>取消预约（1108)</w:t>
      </w:r>
      <w:bookmarkEnd w:id="61"/>
      <w:bookmarkEnd w:id="62"/>
      <w:bookmarkEnd w:id="6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3"/>
        <w:gridCol w:w="6557"/>
      </w:tblGrid>
      <w:tr w:rsidR="00AE22B3" w14:paraId="5919B0DC" w14:textId="77777777" w:rsidTr="00605C8D">
        <w:trPr>
          <w:trHeight w:val="450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E3B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交易编码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FDB36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1108</w:t>
            </w:r>
          </w:p>
        </w:tc>
      </w:tr>
      <w:tr w:rsidR="00AE22B3" w14:paraId="1D4FF2C4" w14:textId="77777777" w:rsidTr="00605C8D">
        <w:trPr>
          <w:trHeight w:val="358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2C6B5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接口地址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DEFB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</w:p>
        </w:tc>
      </w:tr>
      <w:tr w:rsidR="00AE22B3" w14:paraId="6F3BCA5B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109C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接口方法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7A40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CancelOrder</w:t>
            </w:r>
          </w:p>
        </w:tc>
      </w:tr>
      <w:tr w:rsidR="00AE22B3" w14:paraId="52A44696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EE7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描    述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468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取消没有支付的预约记录</w:t>
            </w:r>
          </w:p>
        </w:tc>
      </w:tr>
      <w:tr w:rsidR="00AE22B3" w14:paraId="6F9C6BD8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4DA2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请求消息名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21F6D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见“请求信息”表</w:t>
            </w:r>
          </w:p>
        </w:tc>
      </w:tr>
      <w:tr w:rsidR="00AE22B3" w14:paraId="6C2B423F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26B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应答消息名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28CF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见“返回信息”表</w:t>
            </w:r>
          </w:p>
        </w:tc>
      </w:tr>
      <w:tr w:rsidR="00AE22B3" w14:paraId="6D691B1B" w14:textId="77777777" w:rsidTr="00605C8D"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5BC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服务提供者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3BD7C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HIS</w:t>
            </w:r>
          </w:p>
        </w:tc>
      </w:tr>
      <w:tr w:rsidR="00AE22B3" w14:paraId="75D163B2" w14:textId="77777777" w:rsidTr="00605C8D">
        <w:trPr>
          <w:trHeight w:val="167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CB9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传输格式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BAE7B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XML</w:t>
            </w:r>
          </w:p>
        </w:tc>
      </w:tr>
    </w:tbl>
    <w:p w14:paraId="7CEA9AA6" w14:textId="77777777" w:rsidR="00AE22B3" w:rsidRDefault="00AE22B3" w:rsidP="00AE22B3">
      <w:pPr>
        <w:spacing w:after="156"/>
        <w:rPr>
          <w:rFonts w:ascii="宋体" w:hAnsi="宋体" w:cs="宋体"/>
          <w:szCs w:val="21"/>
        </w:rPr>
      </w:pPr>
    </w:p>
    <w:p w14:paraId="4F3BBD3A" w14:textId="77777777" w:rsidR="00AE22B3" w:rsidRDefault="00AE22B3" w:rsidP="00AE22B3">
      <w:pPr>
        <w:pStyle w:val="4"/>
      </w:pPr>
      <w:r>
        <w:rPr>
          <w:rFonts w:hint="eastAsia"/>
        </w:rPr>
        <w:t>请求信息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14:paraId="7A8E1A05" w14:textId="77777777" w:rsidTr="00605C8D">
        <w:trPr>
          <w:trHeight w:val="3117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73BB4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&lt;Request&gt;</w:t>
            </w:r>
          </w:p>
          <w:p w14:paraId="791A35DD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&lt;TradeCode&gt;2006&lt;/TradeCode&gt;</w:t>
            </w:r>
          </w:p>
          <w:p w14:paraId="7D915871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&lt;ExtOrgCode&gt;&lt;/ExtOrgCode&gt;</w:t>
            </w:r>
          </w:p>
          <w:p w14:paraId="4BFADC50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&lt;ClientType&gt;&lt;/ClientType&gt;</w:t>
            </w:r>
          </w:p>
          <w:p w14:paraId="71E2CD3D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&lt;HospitalId&gt;&lt;/HospitalId&gt;</w:t>
            </w:r>
          </w:p>
          <w:p w14:paraId="24E897BF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&lt;ExtUserID&gt;&lt;/ExtUserID&gt;</w:t>
            </w:r>
          </w:p>
          <w:p w14:paraId="0A123429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&lt;TransactionId&gt;&lt;/TransactionId&gt;</w:t>
            </w:r>
          </w:p>
          <w:p w14:paraId="7767BE17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&lt;OrderCode&gt;&lt;/OrderCode&gt;</w:t>
            </w:r>
          </w:p>
          <w:p w14:paraId="61F47735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&lt;/Request&gt;</w:t>
            </w:r>
          </w:p>
        </w:tc>
      </w:tr>
      <w:tr w:rsidR="00AE22B3" w14:paraId="5C32BF5A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14:paraId="388935FE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</w:t>
            </w:r>
          </w:p>
        </w:tc>
        <w:tc>
          <w:tcPr>
            <w:tcW w:w="3260" w:type="dxa"/>
            <w:vAlign w:val="center"/>
          </w:tcPr>
          <w:p w14:paraId="02E914A3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14:paraId="42C9700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14:paraId="44DAB87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14:paraId="15E2D558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14:paraId="3A1F41F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14:paraId="531D60CA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21E3CDFE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TradeCode</w:t>
            </w:r>
          </w:p>
        </w:tc>
        <w:tc>
          <w:tcPr>
            <w:tcW w:w="3260" w:type="dxa"/>
            <w:vAlign w:val="center"/>
          </w:tcPr>
          <w:p w14:paraId="3B624B23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交易代码</w:t>
            </w:r>
          </w:p>
        </w:tc>
        <w:tc>
          <w:tcPr>
            <w:tcW w:w="851" w:type="dxa"/>
            <w:vAlign w:val="center"/>
          </w:tcPr>
          <w:p w14:paraId="44E94A97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44DF6AA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14:paraId="4A0A9248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129AAE4C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67884130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291714A7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ExtOrgCode</w:t>
            </w:r>
          </w:p>
        </w:tc>
        <w:tc>
          <w:tcPr>
            <w:tcW w:w="3260" w:type="dxa"/>
            <w:vAlign w:val="center"/>
          </w:tcPr>
          <w:p w14:paraId="75801A64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预约机构</w:t>
            </w:r>
          </w:p>
        </w:tc>
        <w:tc>
          <w:tcPr>
            <w:tcW w:w="851" w:type="dxa"/>
            <w:vAlign w:val="center"/>
          </w:tcPr>
          <w:p w14:paraId="4E81525B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524159C7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1E16A3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D5741E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3612FD76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139BB75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ClientType</w:t>
            </w:r>
          </w:p>
        </w:tc>
        <w:tc>
          <w:tcPr>
            <w:tcW w:w="3260" w:type="dxa"/>
            <w:vAlign w:val="center"/>
          </w:tcPr>
          <w:p w14:paraId="4ED95C5B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客户端类型</w:t>
            </w:r>
          </w:p>
        </w:tc>
        <w:tc>
          <w:tcPr>
            <w:tcW w:w="851" w:type="dxa"/>
            <w:vAlign w:val="center"/>
          </w:tcPr>
          <w:p w14:paraId="03B8FBC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6A9FF0A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DF73E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5B6E6B30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31F63A9F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192565C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HospitalId</w:t>
            </w:r>
          </w:p>
        </w:tc>
        <w:tc>
          <w:tcPr>
            <w:tcW w:w="3260" w:type="dxa"/>
            <w:vAlign w:val="center"/>
          </w:tcPr>
          <w:p w14:paraId="3607CDA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医院唯一编号</w:t>
            </w:r>
          </w:p>
        </w:tc>
        <w:tc>
          <w:tcPr>
            <w:tcW w:w="851" w:type="dxa"/>
            <w:vAlign w:val="center"/>
          </w:tcPr>
          <w:p w14:paraId="64687AE5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173F8221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6FE4C8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31A8C0B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 w:val="21"/>
                <w:szCs w:val="21"/>
              </w:rPr>
              <w:t>若存在多个院区必填</w:t>
            </w:r>
          </w:p>
        </w:tc>
      </w:tr>
      <w:tr w:rsidR="00AE22B3" w14:paraId="52CF7C75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4E33AF31" w14:textId="77777777" w:rsidR="00AE22B3" w:rsidRDefault="00AE22B3" w:rsidP="00605C8D">
            <w:pPr>
              <w:pStyle w:val="33"/>
              <w:jc w:val="both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ExtUserID</w:t>
            </w:r>
          </w:p>
        </w:tc>
        <w:tc>
          <w:tcPr>
            <w:tcW w:w="3260" w:type="dxa"/>
            <w:vAlign w:val="center"/>
          </w:tcPr>
          <w:p w14:paraId="2FD4C4F1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操作员代码</w:t>
            </w:r>
          </w:p>
        </w:tc>
        <w:tc>
          <w:tcPr>
            <w:tcW w:w="851" w:type="dxa"/>
            <w:vAlign w:val="center"/>
          </w:tcPr>
          <w:p w14:paraId="109418BC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1C85AD34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52739D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292A3211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516CECCE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7CE67CE0" w14:textId="77777777" w:rsidR="00AE22B3" w:rsidRDefault="00AE22B3" w:rsidP="00605C8D">
            <w:pPr>
              <w:pStyle w:val="33"/>
              <w:jc w:val="both"/>
              <w:rPr>
                <w:rFonts w:ascii="宋体" w:hAnsi="宋体" w:cs="宋体"/>
                <w:color w:val="FF66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TransactionId</w:t>
            </w:r>
          </w:p>
        </w:tc>
        <w:tc>
          <w:tcPr>
            <w:tcW w:w="3260" w:type="dxa"/>
            <w:vAlign w:val="center"/>
          </w:tcPr>
          <w:p w14:paraId="31519E8D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交易流水号</w:t>
            </w:r>
          </w:p>
        </w:tc>
        <w:tc>
          <w:tcPr>
            <w:tcW w:w="851" w:type="dxa"/>
            <w:vAlign w:val="center"/>
          </w:tcPr>
          <w:p w14:paraId="233C66C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5F3EEAA7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BD0221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6D07705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3656CEE0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5AC56DC8" w14:textId="77777777" w:rsidR="00AE22B3" w:rsidRDefault="00AE22B3" w:rsidP="00605C8D">
            <w:pPr>
              <w:pStyle w:val="33"/>
              <w:jc w:val="both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OrderCode</w:t>
            </w:r>
          </w:p>
        </w:tc>
        <w:tc>
          <w:tcPr>
            <w:tcW w:w="3260" w:type="dxa"/>
            <w:vAlign w:val="center"/>
          </w:tcPr>
          <w:p w14:paraId="63116E6A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预约单号</w:t>
            </w:r>
          </w:p>
        </w:tc>
        <w:tc>
          <w:tcPr>
            <w:tcW w:w="851" w:type="dxa"/>
            <w:vAlign w:val="center"/>
          </w:tcPr>
          <w:p w14:paraId="2EC5D3C4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  <w:vAlign w:val="center"/>
          </w:tcPr>
          <w:p w14:paraId="7659D852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FCCC4FC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1DADF9D9" w14:textId="77777777" w:rsidR="00AE22B3" w:rsidRDefault="00AE22B3" w:rsidP="00AE22B3">
            <w:pPr>
              <w:spacing w:after="156" w:line="400" w:lineRule="exact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</w:tc>
      </w:tr>
    </w:tbl>
    <w:p w14:paraId="3B4B476F" w14:textId="77777777" w:rsidR="00AE22B3" w:rsidRDefault="00AE22B3" w:rsidP="00AE22B3">
      <w:pPr>
        <w:spacing w:after="156" w:line="400" w:lineRule="exact"/>
        <w:rPr>
          <w:rFonts w:ascii="宋体" w:hAnsi="宋体" w:cs="宋体"/>
          <w:szCs w:val="21"/>
        </w:rPr>
      </w:pPr>
    </w:p>
    <w:p w14:paraId="520041EB" w14:textId="77777777" w:rsidR="00AE22B3" w:rsidRDefault="00AE22B3" w:rsidP="00AE22B3">
      <w:pPr>
        <w:pStyle w:val="4"/>
        <w:tabs>
          <w:tab w:val="clear" w:pos="851"/>
        </w:tabs>
        <w:ind w:left="852" w:hangingChars="355" w:hanging="852"/>
      </w:pPr>
      <w:r>
        <w:rPr>
          <w:rFonts w:hint="eastAsia"/>
        </w:rPr>
        <w:t>应答信息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851"/>
        <w:gridCol w:w="708"/>
        <w:gridCol w:w="709"/>
        <w:gridCol w:w="1985"/>
      </w:tblGrid>
      <w:tr w:rsidR="00AE22B3" w14:paraId="7943889A" w14:textId="77777777" w:rsidTr="00605C8D">
        <w:trPr>
          <w:trHeight w:val="699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B0FB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&lt;Response&gt;</w:t>
            </w:r>
          </w:p>
          <w:p w14:paraId="2FAB7A81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&lt;ResultCode&gt;&lt;/ResultCode&gt;</w:t>
            </w:r>
          </w:p>
          <w:p w14:paraId="6087814D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&lt;ResultContent&gt;&lt;/ResultContent&gt;</w:t>
            </w:r>
          </w:p>
          <w:p w14:paraId="49784A07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&lt;TransactionId&gt;&lt;/TransactionId&gt;</w:t>
            </w:r>
          </w:p>
          <w:p w14:paraId="26BCCD54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ab/>
              <w:t>&lt;OrderCode&gt;&lt;/OrderCode&gt;</w:t>
            </w:r>
          </w:p>
          <w:p w14:paraId="341DE0BD" w14:textId="77777777" w:rsidR="00AE22B3" w:rsidRDefault="00AE22B3" w:rsidP="00AE22B3">
            <w:pPr>
              <w:spacing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&lt;/Response&gt;</w:t>
            </w:r>
          </w:p>
        </w:tc>
      </w:tr>
      <w:tr w:rsidR="00AE22B3" w14:paraId="367399B8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3"/>
        </w:trPr>
        <w:tc>
          <w:tcPr>
            <w:tcW w:w="1985" w:type="dxa"/>
            <w:vAlign w:val="center"/>
          </w:tcPr>
          <w:p w14:paraId="2EDC62E6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</w:t>
            </w:r>
          </w:p>
        </w:tc>
        <w:tc>
          <w:tcPr>
            <w:tcW w:w="3260" w:type="dxa"/>
            <w:vAlign w:val="center"/>
          </w:tcPr>
          <w:p w14:paraId="57CADB35" w14:textId="77777777" w:rsidR="00AE22B3" w:rsidRDefault="00AE22B3" w:rsidP="00AE22B3">
            <w:pPr>
              <w:spacing w:after="156" w:line="400" w:lineRule="exac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字段说明</w:t>
            </w:r>
          </w:p>
        </w:tc>
        <w:tc>
          <w:tcPr>
            <w:tcW w:w="851" w:type="dxa"/>
            <w:vAlign w:val="center"/>
          </w:tcPr>
          <w:p w14:paraId="1C486F4D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708" w:type="dxa"/>
          </w:tcPr>
          <w:p w14:paraId="21E297C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长度</w:t>
            </w:r>
          </w:p>
        </w:tc>
        <w:tc>
          <w:tcPr>
            <w:tcW w:w="709" w:type="dxa"/>
            <w:vAlign w:val="center"/>
          </w:tcPr>
          <w:p w14:paraId="0CE610C7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空值</w:t>
            </w:r>
          </w:p>
        </w:tc>
        <w:tc>
          <w:tcPr>
            <w:tcW w:w="1985" w:type="dxa"/>
          </w:tcPr>
          <w:p w14:paraId="711E677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E22B3" w14:paraId="601B51AC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0BDCF3E6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ResultCode</w:t>
            </w:r>
          </w:p>
        </w:tc>
        <w:tc>
          <w:tcPr>
            <w:tcW w:w="3260" w:type="dxa"/>
            <w:vAlign w:val="center"/>
          </w:tcPr>
          <w:p w14:paraId="3685800B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交易结果：</w:t>
            </w:r>
          </w:p>
        </w:tc>
        <w:tc>
          <w:tcPr>
            <w:tcW w:w="851" w:type="dxa"/>
            <w:vAlign w:val="center"/>
          </w:tcPr>
          <w:p w14:paraId="3A8DF665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  <w:vAlign w:val="center"/>
          </w:tcPr>
          <w:p w14:paraId="733256B5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354BAC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  <w:vAlign w:val="center"/>
          </w:tcPr>
          <w:p w14:paraId="30A4F14F" w14:textId="77777777" w:rsidR="00AE22B3" w:rsidRDefault="00AE22B3" w:rsidP="00AE22B3">
            <w:pPr>
              <w:spacing w:after="156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0：成功；</w:t>
            </w:r>
          </w:p>
          <w:p w14:paraId="42CA25DC" w14:textId="77777777" w:rsidR="00AE22B3" w:rsidRDefault="00AE22B3" w:rsidP="00AE22B3">
            <w:pPr>
              <w:spacing w:after="156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非0：错误</w:t>
            </w:r>
          </w:p>
        </w:tc>
      </w:tr>
      <w:tr w:rsidR="00AE22B3" w14:paraId="1B76401A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3190AC7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ResultContent</w:t>
            </w:r>
          </w:p>
        </w:tc>
        <w:tc>
          <w:tcPr>
            <w:tcW w:w="3260" w:type="dxa"/>
            <w:vAlign w:val="center"/>
          </w:tcPr>
          <w:p w14:paraId="42BF3F39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对错误/异常的详细描述信息</w:t>
            </w:r>
          </w:p>
        </w:tc>
        <w:tc>
          <w:tcPr>
            <w:tcW w:w="851" w:type="dxa"/>
            <w:vAlign w:val="center"/>
          </w:tcPr>
          <w:p w14:paraId="3DE939C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3759AF54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A7F9E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否</w:t>
            </w:r>
          </w:p>
        </w:tc>
        <w:tc>
          <w:tcPr>
            <w:tcW w:w="1985" w:type="dxa"/>
          </w:tcPr>
          <w:p w14:paraId="752B5C06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71351C5C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2285EAE8" w14:textId="77777777" w:rsidR="00AE22B3" w:rsidRDefault="00AE22B3" w:rsidP="00605C8D">
            <w:pPr>
              <w:pStyle w:val="33"/>
              <w:jc w:val="both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TransactionId</w:t>
            </w:r>
          </w:p>
        </w:tc>
        <w:tc>
          <w:tcPr>
            <w:tcW w:w="3260" w:type="dxa"/>
            <w:vAlign w:val="center"/>
          </w:tcPr>
          <w:p w14:paraId="0691885F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交易流水号</w:t>
            </w:r>
          </w:p>
        </w:tc>
        <w:tc>
          <w:tcPr>
            <w:tcW w:w="851" w:type="dxa"/>
            <w:vAlign w:val="center"/>
          </w:tcPr>
          <w:p w14:paraId="18295FE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String</w:t>
            </w:r>
          </w:p>
        </w:tc>
        <w:tc>
          <w:tcPr>
            <w:tcW w:w="708" w:type="dxa"/>
          </w:tcPr>
          <w:p w14:paraId="065208E1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2B43EF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5AD9D109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AE22B3" w14:paraId="6924AD9F" w14:textId="77777777" w:rsidTr="00605C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985" w:type="dxa"/>
            <w:vAlign w:val="center"/>
          </w:tcPr>
          <w:p w14:paraId="1D8DEA50" w14:textId="77777777" w:rsidR="00AE22B3" w:rsidRDefault="00AE22B3" w:rsidP="00605C8D">
            <w:pPr>
              <w:pStyle w:val="33"/>
              <w:jc w:val="both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OrderCode</w:t>
            </w:r>
          </w:p>
        </w:tc>
        <w:tc>
          <w:tcPr>
            <w:tcW w:w="3260" w:type="dxa"/>
            <w:vAlign w:val="center"/>
          </w:tcPr>
          <w:p w14:paraId="6862C053" w14:textId="77777777" w:rsidR="00AE22B3" w:rsidRDefault="00AE22B3" w:rsidP="00AE22B3">
            <w:pPr>
              <w:spacing w:after="156" w:line="360" w:lineRule="auto"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预约单号</w:t>
            </w:r>
          </w:p>
        </w:tc>
        <w:tc>
          <w:tcPr>
            <w:tcW w:w="851" w:type="dxa"/>
            <w:vAlign w:val="center"/>
          </w:tcPr>
          <w:p w14:paraId="2F791203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</w:rPr>
              <w:t>tring</w:t>
            </w:r>
          </w:p>
        </w:tc>
        <w:tc>
          <w:tcPr>
            <w:tcW w:w="708" w:type="dxa"/>
          </w:tcPr>
          <w:p w14:paraId="52B4B91B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2E2D9A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985" w:type="dxa"/>
          </w:tcPr>
          <w:p w14:paraId="58986342" w14:textId="77777777" w:rsidR="00AE22B3" w:rsidRDefault="00AE22B3" w:rsidP="00AE22B3">
            <w:pPr>
              <w:spacing w:after="156" w:line="400" w:lineRule="exact"/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</w:tr>
    </w:tbl>
    <w:p w14:paraId="3F259403" w14:textId="77777777" w:rsidR="00060541" w:rsidRDefault="00060541">
      <w:pPr>
        <w:spacing w:after="156"/>
      </w:pPr>
    </w:p>
    <w:sectPr w:rsidR="00060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9067D9" w14:textId="77777777" w:rsidR="00A10817" w:rsidRDefault="00A10817" w:rsidP="00AE22B3">
      <w:pPr>
        <w:spacing w:after="120"/>
      </w:pPr>
      <w:r>
        <w:separator/>
      </w:r>
    </w:p>
  </w:endnote>
  <w:endnote w:type="continuationSeparator" w:id="0">
    <w:p w14:paraId="266A4913" w14:textId="77777777" w:rsidR="00A10817" w:rsidRDefault="00A10817" w:rsidP="00AE22B3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C3B87" w14:textId="77777777" w:rsidR="00A10817" w:rsidRDefault="00A10817" w:rsidP="00AE22B3">
      <w:pPr>
        <w:spacing w:after="120"/>
      </w:pPr>
      <w:r>
        <w:separator/>
      </w:r>
    </w:p>
  </w:footnote>
  <w:footnote w:type="continuationSeparator" w:id="0">
    <w:p w14:paraId="14F3542B" w14:textId="77777777" w:rsidR="00A10817" w:rsidRDefault="00A10817" w:rsidP="00AE22B3">
      <w:pPr>
        <w:spacing w:after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pStyle w:val="3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C"/>
    <w:multiLevelType w:val="singleLevel"/>
    <w:tmpl w:val="0000000C"/>
    <w:lvl w:ilvl="0">
      <w:start w:val="1"/>
      <w:numFmt w:val="bullet"/>
      <w:lvlText w:val="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0000017"/>
    <w:multiLevelType w:val="multilevel"/>
    <w:tmpl w:val="00000017"/>
    <w:lvl w:ilvl="0">
      <w:start w:val="1"/>
      <w:numFmt w:val="decimal"/>
      <w:pStyle w:val="1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21"/>
    <w:multiLevelType w:val="multilevel"/>
    <w:tmpl w:val="0000002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05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>
    <w:nsid w:val="00000027"/>
    <w:multiLevelType w:val="multilevel"/>
    <w:tmpl w:val="00000027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0"/>
      <w:lvlText w:val="%1.%2.%3."/>
      <w:lvlJc w:val="left"/>
      <w:pPr>
        <w:tabs>
          <w:tab w:val="num" w:pos="709"/>
        </w:tabs>
        <w:ind w:left="709" w:hanging="709"/>
      </w:pPr>
      <w:rPr>
        <w:rFonts w:ascii="宋体" w:eastAsia="宋体" w:hAnsi="宋体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0ED52EB2"/>
    <w:multiLevelType w:val="multilevel"/>
    <w:tmpl w:val="0ED52EB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F41490"/>
    <w:multiLevelType w:val="multilevel"/>
    <w:tmpl w:val="1BF41490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18C310A"/>
    <w:multiLevelType w:val="hybridMultilevel"/>
    <w:tmpl w:val="CC36C8CA"/>
    <w:lvl w:ilvl="0" w:tplc="D7D0BE2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033318"/>
    <w:multiLevelType w:val="multilevel"/>
    <w:tmpl w:val="2C033318"/>
    <w:lvl w:ilvl="0">
      <w:start w:val="1"/>
      <w:numFmt w:val="decimal"/>
      <w:pStyle w:val="a0"/>
      <w:lvlText w:val="%1)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433577D3"/>
    <w:multiLevelType w:val="hybridMultilevel"/>
    <w:tmpl w:val="20244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E22311"/>
    <w:multiLevelType w:val="multilevel"/>
    <w:tmpl w:val="00000000"/>
    <w:lvl w:ilvl="0">
      <w:start w:val="1"/>
      <w:numFmt w:val="bullet"/>
      <w:pStyle w:val="11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721F7164"/>
    <w:multiLevelType w:val="multilevel"/>
    <w:tmpl w:val="721F7164"/>
    <w:lvl w:ilvl="0">
      <w:start w:val="1"/>
      <w:numFmt w:val="decimal"/>
      <w:pStyle w:val="a1"/>
      <w:lvlText w:val="(%1)"/>
      <w:lvlJc w:val="left"/>
      <w:pPr>
        <w:ind w:left="900" w:hanging="480"/>
      </w:pPr>
      <w:rPr>
        <w:rFonts w:ascii="Times New Roman" w:hAnsi="Times New Roman" w:cs="Times New Roman" w:hint="default"/>
        <w:b w:val="0"/>
        <w:color w:val="000000"/>
        <w:sz w:val="24"/>
        <w:szCs w:val="15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33F125E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>
    <w:nsid w:val="7B890869"/>
    <w:multiLevelType w:val="hybridMultilevel"/>
    <w:tmpl w:val="1A80EB48"/>
    <w:lvl w:ilvl="0" w:tplc="DDE4302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3"/>
  </w:num>
  <w:num w:numId="5">
    <w:abstractNumId w:val="4"/>
  </w:num>
  <w:num w:numId="6">
    <w:abstractNumId w:val="9"/>
  </w:num>
  <w:num w:numId="7">
    <w:abstractNumId w:val="11"/>
  </w:num>
  <w:num w:numId="8">
    <w:abstractNumId w:val="6"/>
  </w:num>
  <w:num w:numId="9">
    <w:abstractNumId w:val="2"/>
  </w:num>
  <w:num w:numId="10">
    <w:abstractNumId w:val="0"/>
  </w:num>
  <w:num w:numId="11">
    <w:abstractNumId w:val="14"/>
  </w:num>
  <w:num w:numId="12">
    <w:abstractNumId w:val="8"/>
  </w:num>
  <w:num w:numId="13">
    <w:abstractNumId w:val="13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22B3"/>
    <w:rsid w:val="00060541"/>
    <w:rsid w:val="00344D69"/>
    <w:rsid w:val="004A3834"/>
    <w:rsid w:val="00605C8D"/>
    <w:rsid w:val="0065194C"/>
    <w:rsid w:val="00913647"/>
    <w:rsid w:val="00A10817"/>
    <w:rsid w:val="00A97BFA"/>
    <w:rsid w:val="00AE22B3"/>
    <w:rsid w:val="00B7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172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AE22B3"/>
    <w:pPr>
      <w:widowControl w:val="0"/>
      <w:spacing w:afterLines="5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0">
    <w:name w:val="heading 1"/>
    <w:basedOn w:val="a2"/>
    <w:next w:val="a2"/>
    <w:link w:val="12"/>
    <w:qFormat/>
    <w:rsid w:val="00AE22B3"/>
    <w:pPr>
      <w:numPr>
        <w:numId w:val="1"/>
      </w:numPr>
      <w:tabs>
        <w:tab w:val="left" w:pos="425"/>
      </w:tabs>
      <w:spacing w:before="100" w:beforeAutospacing="1" w:afterLines="0" w:afterAutospacing="1" w:line="300" w:lineRule="auto"/>
      <w:ind w:left="569" w:hangingChars="236" w:hanging="569"/>
      <w:outlineLvl w:val="0"/>
    </w:pPr>
    <w:rPr>
      <w:rFonts w:ascii="宋体" w:hAnsi="宋体"/>
      <w:b/>
      <w:szCs w:val="24"/>
    </w:rPr>
  </w:style>
  <w:style w:type="paragraph" w:styleId="2">
    <w:name w:val="heading 2"/>
    <w:basedOn w:val="a2"/>
    <w:next w:val="a2"/>
    <w:link w:val="20"/>
    <w:uiPriority w:val="9"/>
    <w:qFormat/>
    <w:rsid w:val="00AE22B3"/>
    <w:pPr>
      <w:numPr>
        <w:ilvl w:val="1"/>
        <w:numId w:val="1"/>
      </w:numPr>
      <w:tabs>
        <w:tab w:val="left" w:pos="567"/>
      </w:tabs>
      <w:spacing w:beforeLines="100" w:afterLines="100" w:line="300" w:lineRule="auto"/>
      <w:ind w:left="569" w:hangingChars="236" w:hanging="569"/>
      <w:outlineLvl w:val="1"/>
    </w:pPr>
    <w:rPr>
      <w:rFonts w:ascii="宋体" w:hAnsi="宋体"/>
      <w:b/>
      <w:szCs w:val="24"/>
    </w:rPr>
  </w:style>
  <w:style w:type="paragraph" w:styleId="30">
    <w:name w:val="heading 3"/>
    <w:basedOn w:val="a2"/>
    <w:next w:val="a2"/>
    <w:link w:val="31"/>
    <w:uiPriority w:val="9"/>
    <w:qFormat/>
    <w:rsid w:val="00AE22B3"/>
    <w:pPr>
      <w:numPr>
        <w:ilvl w:val="2"/>
        <w:numId w:val="1"/>
      </w:numPr>
      <w:spacing w:beforeLines="100" w:afterLines="100" w:line="300" w:lineRule="auto"/>
      <w:outlineLvl w:val="2"/>
    </w:pPr>
    <w:rPr>
      <w:rFonts w:ascii="宋体" w:hAnsi="宋体"/>
      <w:b/>
    </w:rPr>
  </w:style>
  <w:style w:type="paragraph" w:styleId="4">
    <w:name w:val="heading 4"/>
    <w:basedOn w:val="a2"/>
    <w:next w:val="a2"/>
    <w:link w:val="40"/>
    <w:uiPriority w:val="9"/>
    <w:qFormat/>
    <w:rsid w:val="00AE22B3"/>
    <w:pPr>
      <w:keepNext/>
      <w:keepLines/>
      <w:numPr>
        <w:ilvl w:val="3"/>
        <w:numId w:val="1"/>
      </w:numPr>
      <w:spacing w:afterLines="0" w:line="300" w:lineRule="auto"/>
      <w:outlineLvl w:val="3"/>
    </w:pPr>
    <w:rPr>
      <w:rFonts w:ascii="宋体" w:hAnsi="宋体"/>
      <w:b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AE22B3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AE2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AE22B3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AE2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AE22B3"/>
    <w:rPr>
      <w:sz w:val="18"/>
      <w:szCs w:val="18"/>
    </w:rPr>
  </w:style>
  <w:style w:type="character" w:customStyle="1" w:styleId="1Char">
    <w:name w:val="标题 1 Char"/>
    <w:basedOn w:val="a3"/>
    <w:uiPriority w:val="9"/>
    <w:rsid w:val="00AE22B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3"/>
    <w:link w:val="2"/>
    <w:uiPriority w:val="9"/>
    <w:rsid w:val="00AE22B3"/>
    <w:rPr>
      <w:rFonts w:ascii="宋体" w:eastAsia="宋体" w:hAnsi="宋体" w:cs="Times New Roman"/>
      <w:b/>
      <w:sz w:val="24"/>
      <w:szCs w:val="24"/>
    </w:rPr>
  </w:style>
  <w:style w:type="character" w:customStyle="1" w:styleId="31">
    <w:name w:val="标题 3字符"/>
    <w:basedOn w:val="a3"/>
    <w:link w:val="30"/>
    <w:uiPriority w:val="9"/>
    <w:rsid w:val="00AE22B3"/>
    <w:rPr>
      <w:rFonts w:ascii="宋体" w:eastAsia="宋体" w:hAnsi="宋体" w:cs="Times New Roman"/>
      <w:b/>
      <w:sz w:val="24"/>
      <w:szCs w:val="20"/>
    </w:rPr>
  </w:style>
  <w:style w:type="character" w:customStyle="1" w:styleId="40">
    <w:name w:val="标题 4字符"/>
    <w:basedOn w:val="a3"/>
    <w:link w:val="4"/>
    <w:uiPriority w:val="9"/>
    <w:rsid w:val="00AE22B3"/>
    <w:rPr>
      <w:rFonts w:ascii="宋体" w:eastAsia="宋体" w:hAnsi="宋体" w:cs="Times New Roman"/>
      <w:b/>
      <w:sz w:val="24"/>
      <w:szCs w:val="20"/>
    </w:rPr>
  </w:style>
  <w:style w:type="character" w:customStyle="1" w:styleId="60">
    <w:name w:val="标题 6字符"/>
    <w:basedOn w:val="a3"/>
    <w:link w:val="6"/>
    <w:uiPriority w:val="9"/>
    <w:semiHidden/>
    <w:rsid w:val="00AE22B3"/>
    <w:rPr>
      <w:rFonts w:ascii="Cambria" w:eastAsia="宋体" w:hAnsi="Cambria" w:cs="Times New Roman"/>
      <w:b/>
      <w:bCs/>
      <w:sz w:val="24"/>
      <w:szCs w:val="24"/>
    </w:rPr>
  </w:style>
  <w:style w:type="character" w:styleId="HTML">
    <w:name w:val="HTML Code"/>
    <w:uiPriority w:val="99"/>
    <w:unhideWhenUsed/>
    <w:rsid w:val="00AE22B3"/>
    <w:rPr>
      <w:rFonts w:ascii="宋体" w:eastAsia="宋体" w:hAnsi="宋体" w:cs="宋体"/>
      <w:sz w:val="24"/>
      <w:szCs w:val="24"/>
    </w:rPr>
  </w:style>
  <w:style w:type="character" w:styleId="aa">
    <w:name w:val="FollowedHyperlink"/>
    <w:uiPriority w:val="99"/>
    <w:unhideWhenUsed/>
    <w:rsid w:val="00AE22B3"/>
    <w:rPr>
      <w:color w:val="800080"/>
      <w:u w:val="single"/>
    </w:rPr>
  </w:style>
  <w:style w:type="character" w:styleId="ab">
    <w:name w:val="Strong"/>
    <w:uiPriority w:val="22"/>
    <w:qFormat/>
    <w:rsid w:val="00AE22B3"/>
    <w:rPr>
      <w:b/>
      <w:bCs/>
    </w:rPr>
  </w:style>
  <w:style w:type="character" w:styleId="ac">
    <w:name w:val="Hyperlink"/>
    <w:uiPriority w:val="99"/>
    <w:rsid w:val="00AE22B3"/>
    <w:rPr>
      <w:rFonts w:ascii="Arial" w:hAnsi="Arial" w:cs="Arial"/>
      <w:b/>
      <w:color w:val="3B84BC"/>
      <w:sz w:val="16"/>
      <w:szCs w:val="16"/>
      <w:u w:val="none"/>
    </w:rPr>
  </w:style>
  <w:style w:type="character" w:styleId="ad">
    <w:name w:val="page number"/>
    <w:basedOn w:val="a3"/>
    <w:rsid w:val="00AE22B3"/>
  </w:style>
  <w:style w:type="character" w:styleId="ae">
    <w:name w:val="annotation reference"/>
    <w:unhideWhenUsed/>
    <w:rsid w:val="00AE22B3"/>
    <w:rPr>
      <w:sz w:val="21"/>
      <w:szCs w:val="21"/>
    </w:rPr>
  </w:style>
  <w:style w:type="character" w:customStyle="1" w:styleId="af">
    <w:name w:val="日期字符"/>
    <w:link w:val="af0"/>
    <w:uiPriority w:val="99"/>
    <w:rsid w:val="00AE22B3"/>
    <w:rPr>
      <w:sz w:val="24"/>
    </w:rPr>
  </w:style>
  <w:style w:type="character" w:customStyle="1" w:styleId="af1">
    <w:name w:val="正文缩进字符"/>
    <w:aliases w:val="表正文字符,正文非缩进字符,特点字符,段1字符,正文不缩进字符,正文缩进1字符,四号字符,Indent 1 Char Char字符,正文（首行缩进两字） Char字符,表正文 Char字符,正文非缩进 Char字符,特点 Char字符,段1 Char字符,正文（首行缩进两字） Char Char Char1字符,正文（首行缩进两字） Char Char Char1 Char Char Char Char Char字符,±íÕýÎÄ字符,ÕýÎÄ·ÇËõ½ø字符,正文缩进(首经贸)字符"/>
    <w:link w:val="af2"/>
    <w:rsid w:val="00AE22B3"/>
    <w:rPr>
      <w:sz w:val="24"/>
    </w:rPr>
  </w:style>
  <w:style w:type="character" w:customStyle="1" w:styleId="Char">
    <w:name w:val="四级标题 Char"/>
    <w:link w:val="a0"/>
    <w:rsid w:val="00AE22B3"/>
    <w:rPr>
      <w:rFonts w:ascii="宋体" w:hAnsi="宋体"/>
      <w:sz w:val="24"/>
      <w:szCs w:val="24"/>
    </w:rPr>
  </w:style>
  <w:style w:type="character" w:customStyle="1" w:styleId="af3">
    <w:name w:val="标题字符"/>
    <w:link w:val="af4"/>
    <w:uiPriority w:val="10"/>
    <w:rsid w:val="00AE22B3"/>
    <w:rPr>
      <w:rFonts w:ascii="Cambria" w:hAnsi="Cambria" w:cs="Times New Roman"/>
      <w:b/>
      <w:bCs/>
      <w:sz w:val="32"/>
      <w:szCs w:val="32"/>
    </w:rPr>
  </w:style>
  <w:style w:type="character" w:customStyle="1" w:styleId="19Char">
    <w:name w:val="样式19 Char"/>
    <w:link w:val="19"/>
    <w:rsid w:val="00AE22B3"/>
    <w:rPr>
      <w:rFonts w:ascii="宋体" w:hAnsi="宋体" w:cs="宋体"/>
      <w:color w:val="000000"/>
      <w:sz w:val="24"/>
      <w:szCs w:val="21"/>
    </w:rPr>
  </w:style>
  <w:style w:type="character" w:customStyle="1" w:styleId="af5">
    <w:name w:val="批注框文本字符"/>
    <w:link w:val="af6"/>
    <w:uiPriority w:val="99"/>
    <w:rsid w:val="00AE22B3"/>
    <w:rPr>
      <w:sz w:val="18"/>
      <w:szCs w:val="18"/>
    </w:rPr>
  </w:style>
  <w:style w:type="character" w:customStyle="1" w:styleId="apple-converted-space">
    <w:name w:val="apple-converted-space"/>
    <w:basedOn w:val="a3"/>
    <w:rsid w:val="00AE22B3"/>
  </w:style>
  <w:style w:type="character" w:customStyle="1" w:styleId="apple-style-span">
    <w:name w:val="apple-style-span"/>
    <w:basedOn w:val="a3"/>
    <w:rsid w:val="00AE22B3"/>
  </w:style>
  <w:style w:type="character" w:customStyle="1" w:styleId="af7">
    <w:name w:val="批注主题字符"/>
    <w:link w:val="af8"/>
    <w:uiPriority w:val="99"/>
    <w:rsid w:val="00AE22B3"/>
    <w:rPr>
      <w:b/>
      <w:bCs/>
      <w:sz w:val="24"/>
    </w:rPr>
  </w:style>
  <w:style w:type="character" w:customStyle="1" w:styleId="Char0">
    <w:name w:val="目标页标题 Char"/>
    <w:link w:val="af9"/>
    <w:rsid w:val="00AE22B3"/>
    <w:rPr>
      <w:rFonts w:ascii="宋体" w:hAnsi="宋体"/>
      <w:b/>
      <w:sz w:val="32"/>
      <w:szCs w:val="32"/>
    </w:rPr>
  </w:style>
  <w:style w:type="character" w:customStyle="1" w:styleId="HTML0">
    <w:name w:val="HTML 预设格式字符"/>
    <w:link w:val="HTML1"/>
    <w:uiPriority w:val="99"/>
    <w:rsid w:val="00AE22B3"/>
    <w:rPr>
      <w:rFonts w:ascii="宋体" w:hAnsi="宋体" w:cs="宋体"/>
      <w:sz w:val="24"/>
      <w:szCs w:val="24"/>
    </w:rPr>
  </w:style>
  <w:style w:type="character" w:customStyle="1" w:styleId="Char1">
    <w:name w:val="正文样式 Char"/>
    <w:link w:val="afa"/>
    <w:rsid w:val="00AE22B3"/>
    <w:rPr>
      <w:rFonts w:ascii="宋体" w:hAnsi="宋体"/>
      <w:sz w:val="24"/>
      <w:szCs w:val="24"/>
    </w:rPr>
  </w:style>
  <w:style w:type="character" w:customStyle="1" w:styleId="emtidy-1">
    <w:name w:val="emtidy-1"/>
    <w:rsid w:val="00AE22B3"/>
  </w:style>
  <w:style w:type="character" w:customStyle="1" w:styleId="BodyTextChar1">
    <w:name w:val="Body Text Char1"/>
    <w:uiPriority w:val="99"/>
    <w:semiHidden/>
    <w:rsid w:val="00AE22B3"/>
    <w:rPr>
      <w:kern w:val="2"/>
      <w:sz w:val="24"/>
    </w:rPr>
  </w:style>
  <w:style w:type="character" w:customStyle="1" w:styleId="Char2">
    <w:name w:val="批注文字 Char"/>
    <w:rsid w:val="00AE22B3"/>
    <w:rPr>
      <w:kern w:val="2"/>
      <w:sz w:val="24"/>
    </w:rPr>
  </w:style>
  <w:style w:type="character" w:customStyle="1" w:styleId="Char3">
    <w:name w:val="首页底部要点 Char"/>
    <w:link w:val="afb"/>
    <w:rsid w:val="00AE22B3"/>
    <w:rPr>
      <w:rFonts w:ascii="宋体" w:hAnsi="宋体"/>
      <w:b/>
      <w:color w:val="000000"/>
      <w:sz w:val="24"/>
      <w:szCs w:val="24"/>
    </w:rPr>
  </w:style>
  <w:style w:type="character" w:customStyle="1" w:styleId="Char4">
    <w:name w:val="六级标题 Char"/>
    <w:link w:val="a"/>
    <w:rsid w:val="00AE22B3"/>
    <w:rPr>
      <w:sz w:val="24"/>
      <w:szCs w:val="24"/>
    </w:rPr>
  </w:style>
  <w:style w:type="character" w:customStyle="1" w:styleId="Char5">
    <w:name w:val="表格内容 Char"/>
    <w:link w:val="afc"/>
    <w:rsid w:val="00AE22B3"/>
    <w:rPr>
      <w:rFonts w:ascii="宋体" w:hAnsi="宋体" w:cs="微软雅黑"/>
      <w:sz w:val="24"/>
      <w:szCs w:val="24"/>
    </w:rPr>
  </w:style>
  <w:style w:type="character" w:customStyle="1" w:styleId="afd">
    <w:name w:val="文档结构图字符"/>
    <w:link w:val="afe"/>
    <w:uiPriority w:val="99"/>
    <w:rsid w:val="00AE22B3"/>
    <w:rPr>
      <w:rFonts w:ascii="宋体"/>
      <w:sz w:val="18"/>
      <w:szCs w:val="18"/>
    </w:rPr>
  </w:style>
  <w:style w:type="character" w:customStyle="1" w:styleId="Char6">
    <w:name w:val="五级标题 Char"/>
    <w:link w:val="a1"/>
    <w:rsid w:val="00AE22B3"/>
    <w:rPr>
      <w:sz w:val="24"/>
      <w:szCs w:val="24"/>
    </w:rPr>
  </w:style>
  <w:style w:type="character" w:customStyle="1" w:styleId="Char7">
    <w:name w:val="表格标题 Char"/>
    <w:link w:val="aff"/>
    <w:rsid w:val="00AE22B3"/>
    <w:rPr>
      <w:rFonts w:ascii="宋体" w:hAnsi="宋体" w:cs="微软雅黑"/>
      <w:b/>
      <w:szCs w:val="21"/>
    </w:rPr>
  </w:style>
  <w:style w:type="character" w:customStyle="1" w:styleId="Char8">
    <w:name w:val="首页标题样式 Char"/>
    <w:link w:val="aff0"/>
    <w:rsid w:val="00AE22B3"/>
    <w:rPr>
      <w:rFonts w:ascii="宋体" w:hAnsi="宋体" w:cs="微软雅黑"/>
      <w:b/>
      <w:sz w:val="52"/>
      <w:szCs w:val="52"/>
    </w:rPr>
  </w:style>
  <w:style w:type="character" w:customStyle="1" w:styleId="aff1">
    <w:name w:val="正文文本字符"/>
    <w:link w:val="aff2"/>
    <w:rsid w:val="00AE22B3"/>
  </w:style>
  <w:style w:type="paragraph" w:styleId="aff2">
    <w:name w:val="Body Text"/>
    <w:basedOn w:val="a2"/>
    <w:link w:val="aff1"/>
    <w:rsid w:val="00AE22B3"/>
    <w:pPr>
      <w:spacing w:afterLines="0" w:line="360" w:lineRule="auto"/>
      <w:ind w:firstLineChars="200" w:firstLine="200"/>
      <w:jc w:val="left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Char10">
    <w:name w:val="正文文本 Char1"/>
    <w:basedOn w:val="a3"/>
    <w:uiPriority w:val="99"/>
    <w:semiHidden/>
    <w:rsid w:val="00AE22B3"/>
    <w:rPr>
      <w:rFonts w:ascii="Times New Roman" w:eastAsia="宋体" w:hAnsi="Times New Roman" w:cs="Times New Roman"/>
      <w:sz w:val="24"/>
      <w:szCs w:val="20"/>
    </w:rPr>
  </w:style>
  <w:style w:type="paragraph" w:customStyle="1" w:styleId="a">
    <w:name w:val="六级标题"/>
    <w:basedOn w:val="af2"/>
    <w:link w:val="Char4"/>
    <w:qFormat/>
    <w:rsid w:val="00AE22B3"/>
    <w:pPr>
      <w:numPr>
        <w:ilvl w:val="1"/>
        <w:numId w:val="2"/>
      </w:numPr>
      <w:spacing w:before="100" w:beforeAutospacing="1" w:afterLines="0" w:afterAutospacing="1" w:line="300" w:lineRule="auto"/>
      <w:ind w:firstLineChars="0" w:hanging="126"/>
    </w:pPr>
    <w:rPr>
      <w:szCs w:val="24"/>
    </w:rPr>
  </w:style>
  <w:style w:type="paragraph" w:styleId="af6">
    <w:name w:val="Balloon Text"/>
    <w:basedOn w:val="a2"/>
    <w:link w:val="af5"/>
    <w:uiPriority w:val="99"/>
    <w:unhideWhenUsed/>
    <w:rsid w:val="00AE22B3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1">
    <w:name w:val="批注框文本 Char1"/>
    <w:basedOn w:val="a3"/>
    <w:uiPriority w:val="99"/>
    <w:semiHidden/>
    <w:rsid w:val="00AE22B3"/>
    <w:rPr>
      <w:rFonts w:ascii="Times New Roman" w:eastAsia="宋体" w:hAnsi="Times New Roman" w:cs="Times New Roman"/>
      <w:sz w:val="18"/>
      <w:szCs w:val="18"/>
    </w:rPr>
  </w:style>
  <w:style w:type="paragraph" w:styleId="aff3">
    <w:name w:val="annotation text"/>
    <w:basedOn w:val="a2"/>
    <w:link w:val="aff4"/>
    <w:unhideWhenUsed/>
    <w:rsid w:val="00AE22B3"/>
    <w:pPr>
      <w:jc w:val="left"/>
    </w:pPr>
  </w:style>
  <w:style w:type="character" w:customStyle="1" w:styleId="aff4">
    <w:name w:val="批注文字字符"/>
    <w:basedOn w:val="a3"/>
    <w:link w:val="aff3"/>
    <w:uiPriority w:val="99"/>
    <w:semiHidden/>
    <w:rsid w:val="00AE22B3"/>
    <w:rPr>
      <w:rFonts w:ascii="Times New Roman" w:eastAsia="宋体" w:hAnsi="Times New Roman" w:cs="Times New Roman"/>
      <w:sz w:val="24"/>
      <w:szCs w:val="20"/>
    </w:rPr>
  </w:style>
  <w:style w:type="paragraph" w:styleId="af8">
    <w:name w:val="annotation subject"/>
    <w:basedOn w:val="aff3"/>
    <w:next w:val="aff3"/>
    <w:link w:val="af7"/>
    <w:uiPriority w:val="99"/>
    <w:unhideWhenUsed/>
    <w:rsid w:val="00AE22B3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Char12">
    <w:name w:val="批注主题 Char1"/>
    <w:basedOn w:val="aff4"/>
    <w:uiPriority w:val="99"/>
    <w:semiHidden/>
    <w:rsid w:val="00AE22B3"/>
    <w:rPr>
      <w:rFonts w:ascii="Times New Roman" w:eastAsia="宋体" w:hAnsi="Times New Roman" w:cs="Times New Roman"/>
      <w:b/>
      <w:bCs/>
      <w:sz w:val="24"/>
      <w:szCs w:val="20"/>
    </w:rPr>
  </w:style>
  <w:style w:type="paragraph" w:styleId="21">
    <w:name w:val="toc 2"/>
    <w:basedOn w:val="a2"/>
    <w:next w:val="a2"/>
    <w:uiPriority w:val="39"/>
    <w:unhideWhenUsed/>
    <w:rsid w:val="00AE22B3"/>
    <w:pPr>
      <w:spacing w:before="120"/>
      <w:ind w:left="240"/>
      <w:jc w:val="left"/>
    </w:pPr>
    <w:rPr>
      <w:rFonts w:ascii="Calibri" w:hAnsi="Calibri"/>
      <w:b/>
      <w:bCs/>
      <w:sz w:val="22"/>
      <w:szCs w:val="22"/>
    </w:rPr>
  </w:style>
  <w:style w:type="paragraph" w:styleId="afe">
    <w:name w:val="Document Map"/>
    <w:basedOn w:val="a2"/>
    <w:link w:val="afd"/>
    <w:uiPriority w:val="99"/>
    <w:unhideWhenUsed/>
    <w:rsid w:val="00AE22B3"/>
    <w:rPr>
      <w:rFonts w:ascii="宋体" w:eastAsiaTheme="minorEastAsia" w:hAnsiTheme="minorHAnsi" w:cstheme="minorBidi"/>
      <w:sz w:val="18"/>
      <w:szCs w:val="18"/>
    </w:rPr>
  </w:style>
  <w:style w:type="character" w:customStyle="1" w:styleId="Char13">
    <w:name w:val="文档结构图 Char1"/>
    <w:basedOn w:val="a3"/>
    <w:uiPriority w:val="99"/>
    <w:semiHidden/>
    <w:rsid w:val="00AE22B3"/>
    <w:rPr>
      <w:rFonts w:ascii="宋体" w:eastAsia="宋体" w:hAnsi="Times New Roman" w:cs="Times New Roman"/>
      <w:sz w:val="18"/>
      <w:szCs w:val="18"/>
    </w:rPr>
  </w:style>
  <w:style w:type="paragraph" w:styleId="af0">
    <w:name w:val="Date"/>
    <w:basedOn w:val="a2"/>
    <w:next w:val="a2"/>
    <w:link w:val="af"/>
    <w:uiPriority w:val="99"/>
    <w:unhideWhenUsed/>
    <w:rsid w:val="00AE22B3"/>
    <w:pPr>
      <w:ind w:leftChars="2500" w:left="100"/>
    </w:pPr>
    <w:rPr>
      <w:rFonts w:asciiTheme="minorHAnsi" w:eastAsiaTheme="minorEastAsia" w:hAnsiTheme="minorHAnsi" w:cstheme="minorBidi"/>
      <w:szCs w:val="22"/>
    </w:rPr>
  </w:style>
  <w:style w:type="character" w:customStyle="1" w:styleId="Char14">
    <w:name w:val="日期 Char1"/>
    <w:basedOn w:val="a3"/>
    <w:uiPriority w:val="99"/>
    <w:semiHidden/>
    <w:rsid w:val="00AE22B3"/>
    <w:rPr>
      <w:rFonts w:ascii="Times New Roman" w:eastAsia="宋体" w:hAnsi="Times New Roman" w:cs="Times New Roman"/>
      <w:sz w:val="24"/>
      <w:szCs w:val="20"/>
    </w:rPr>
  </w:style>
  <w:style w:type="paragraph" w:customStyle="1" w:styleId="a1">
    <w:name w:val="五级标题"/>
    <w:basedOn w:val="af2"/>
    <w:link w:val="Char6"/>
    <w:qFormat/>
    <w:rsid w:val="00AE22B3"/>
    <w:pPr>
      <w:numPr>
        <w:numId w:val="3"/>
      </w:numPr>
      <w:spacing w:before="100" w:beforeAutospacing="1" w:afterLines="0" w:afterAutospacing="1" w:line="300" w:lineRule="auto"/>
      <w:ind w:left="1134" w:firstLineChars="0" w:hanging="567"/>
    </w:pPr>
    <w:rPr>
      <w:szCs w:val="24"/>
    </w:rPr>
  </w:style>
  <w:style w:type="paragraph" w:styleId="af2">
    <w:name w:val="Normal Indent"/>
    <w:aliases w:val="表正文,正文非缩进,特点,段1,正文不缩进,正文缩进1,四号,Indent 1 Char Char,正文（首行缩进两字） Char,表正文 Char,正文非缩进 Char,特点 Char,段1 Char,正文（首行缩进两字） Char Char Char1,正文（首行缩进两字） Char Char Char1 Char Char Char Char Char,±íÕýÎÄ,ÕýÎÄ·ÇËõ½ø,Normal Indent Char,正文缩进(首经贸),缩进,ALT"/>
    <w:basedOn w:val="a2"/>
    <w:link w:val="af1"/>
    <w:unhideWhenUsed/>
    <w:qFormat/>
    <w:rsid w:val="00AE22B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f4">
    <w:name w:val="Title"/>
    <w:basedOn w:val="a2"/>
    <w:next w:val="a2"/>
    <w:link w:val="af3"/>
    <w:uiPriority w:val="10"/>
    <w:qFormat/>
    <w:rsid w:val="00AE22B3"/>
    <w:pPr>
      <w:spacing w:before="240" w:after="60"/>
      <w:jc w:val="center"/>
      <w:outlineLvl w:val="0"/>
    </w:pPr>
    <w:rPr>
      <w:rFonts w:ascii="Cambria" w:eastAsiaTheme="minorEastAsia" w:hAnsi="Cambria"/>
      <w:b/>
      <w:bCs/>
      <w:sz w:val="32"/>
      <w:szCs w:val="32"/>
    </w:rPr>
  </w:style>
  <w:style w:type="character" w:customStyle="1" w:styleId="Char15">
    <w:name w:val="标题 Char1"/>
    <w:basedOn w:val="a3"/>
    <w:uiPriority w:val="10"/>
    <w:rsid w:val="00AE22B3"/>
    <w:rPr>
      <w:rFonts w:asciiTheme="majorHAnsi" w:eastAsia="宋体" w:hAnsiTheme="majorHAnsi" w:cstheme="majorBidi"/>
      <w:b/>
      <w:bCs/>
      <w:sz w:val="32"/>
      <w:szCs w:val="32"/>
    </w:rPr>
  </w:style>
  <w:style w:type="paragraph" w:styleId="aff5">
    <w:name w:val="Normal (Web)"/>
    <w:basedOn w:val="a2"/>
    <w:uiPriority w:val="99"/>
    <w:unhideWhenUsed/>
    <w:rsid w:val="00AE22B3"/>
    <w:pPr>
      <w:widowControl/>
      <w:spacing w:before="100" w:beforeAutospacing="1" w:afterLines="0" w:afterAutospacing="1"/>
      <w:jc w:val="left"/>
    </w:pPr>
    <w:rPr>
      <w:rFonts w:ascii="宋体" w:hAnsi="宋体" w:cs="宋体"/>
      <w:kern w:val="0"/>
      <w:szCs w:val="24"/>
    </w:rPr>
  </w:style>
  <w:style w:type="paragraph" w:styleId="13">
    <w:name w:val="toc 1"/>
    <w:basedOn w:val="a2"/>
    <w:next w:val="a2"/>
    <w:uiPriority w:val="39"/>
    <w:unhideWhenUsed/>
    <w:qFormat/>
    <w:rsid w:val="00AE22B3"/>
    <w:pPr>
      <w:spacing w:before="120"/>
      <w:jc w:val="left"/>
    </w:pPr>
    <w:rPr>
      <w:rFonts w:ascii="Calibri" w:hAnsi="Calibri"/>
      <w:b/>
      <w:bCs/>
      <w:i/>
      <w:iCs/>
      <w:szCs w:val="24"/>
    </w:rPr>
  </w:style>
  <w:style w:type="paragraph" w:styleId="HTML1">
    <w:name w:val="HTML Preformatted"/>
    <w:basedOn w:val="a2"/>
    <w:link w:val="HTML0"/>
    <w:uiPriority w:val="99"/>
    <w:unhideWhenUsed/>
    <w:rsid w:val="00AE22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/>
      <w:jc w:val="left"/>
    </w:pPr>
    <w:rPr>
      <w:rFonts w:ascii="宋体" w:eastAsiaTheme="minorEastAsia" w:hAnsi="宋体" w:cs="宋体"/>
      <w:szCs w:val="24"/>
    </w:rPr>
  </w:style>
  <w:style w:type="character" w:customStyle="1" w:styleId="HTMLChar1">
    <w:name w:val="HTML 预设格式 Char1"/>
    <w:basedOn w:val="a3"/>
    <w:uiPriority w:val="99"/>
    <w:semiHidden/>
    <w:rsid w:val="00AE22B3"/>
    <w:rPr>
      <w:rFonts w:ascii="Courier New" w:eastAsia="宋体" w:hAnsi="Courier New" w:cs="Courier New"/>
      <w:sz w:val="20"/>
      <w:szCs w:val="20"/>
    </w:rPr>
  </w:style>
  <w:style w:type="paragraph" w:styleId="32">
    <w:name w:val="toc 3"/>
    <w:basedOn w:val="a2"/>
    <w:next w:val="a2"/>
    <w:uiPriority w:val="39"/>
    <w:unhideWhenUsed/>
    <w:rsid w:val="00AE22B3"/>
    <w:pPr>
      <w:ind w:left="480"/>
      <w:jc w:val="left"/>
    </w:pPr>
    <w:rPr>
      <w:rFonts w:ascii="Calibri" w:hAnsi="Calibri"/>
      <w:sz w:val="20"/>
    </w:rPr>
  </w:style>
  <w:style w:type="paragraph" w:customStyle="1" w:styleId="aff">
    <w:name w:val="表格标题"/>
    <w:basedOn w:val="a2"/>
    <w:link w:val="Char7"/>
    <w:qFormat/>
    <w:rsid w:val="00AE22B3"/>
    <w:pPr>
      <w:spacing w:afterLines="0" w:afterAutospacing="1" w:line="300" w:lineRule="auto"/>
      <w:jc w:val="center"/>
    </w:pPr>
    <w:rPr>
      <w:rFonts w:ascii="宋体" w:eastAsiaTheme="minorEastAsia" w:hAnsi="宋体" w:cs="微软雅黑"/>
      <w:b/>
      <w:sz w:val="21"/>
      <w:szCs w:val="21"/>
    </w:rPr>
  </w:style>
  <w:style w:type="paragraph" w:customStyle="1" w:styleId="aff6">
    <w:name w:val="自定义封面"/>
    <w:basedOn w:val="a2"/>
    <w:rsid w:val="00AE22B3"/>
    <w:pPr>
      <w:tabs>
        <w:tab w:val="left" w:pos="6300"/>
      </w:tabs>
      <w:spacing w:afterLines="0"/>
    </w:pPr>
  </w:style>
  <w:style w:type="paragraph" w:customStyle="1" w:styleId="a0">
    <w:name w:val="四级标题"/>
    <w:basedOn w:val="41"/>
    <w:link w:val="Char"/>
    <w:qFormat/>
    <w:rsid w:val="00AE22B3"/>
  </w:style>
  <w:style w:type="paragraph" w:customStyle="1" w:styleId="1">
    <w:name w:val="自定义项目编号1"/>
    <w:basedOn w:val="a2"/>
    <w:rsid w:val="00AE22B3"/>
    <w:pPr>
      <w:numPr>
        <w:numId w:val="4"/>
      </w:numPr>
      <w:tabs>
        <w:tab w:val="left" w:pos="420"/>
      </w:tabs>
      <w:spacing w:afterLines="0"/>
    </w:pPr>
  </w:style>
  <w:style w:type="paragraph" w:customStyle="1" w:styleId="14">
    <w:name w:val="列出段落1"/>
    <w:basedOn w:val="a2"/>
    <w:qFormat/>
    <w:rsid w:val="00AE22B3"/>
    <w:pPr>
      <w:spacing w:afterLines="0"/>
      <w:ind w:firstLineChars="200" w:firstLine="420"/>
    </w:pPr>
    <w:rPr>
      <w:sz w:val="21"/>
      <w:szCs w:val="24"/>
    </w:rPr>
  </w:style>
  <w:style w:type="paragraph" w:customStyle="1" w:styleId="afc">
    <w:name w:val="表格内容"/>
    <w:basedOn w:val="a2"/>
    <w:link w:val="Char5"/>
    <w:qFormat/>
    <w:rsid w:val="00AE22B3"/>
    <w:pPr>
      <w:spacing w:afterLines="0" w:afterAutospacing="1" w:line="300" w:lineRule="auto"/>
      <w:jc w:val="left"/>
    </w:pPr>
    <w:rPr>
      <w:rFonts w:ascii="宋体" w:eastAsiaTheme="minorEastAsia" w:hAnsi="宋体" w:cs="微软雅黑"/>
      <w:szCs w:val="24"/>
    </w:rPr>
  </w:style>
  <w:style w:type="paragraph" w:customStyle="1" w:styleId="afa">
    <w:name w:val="正文样式"/>
    <w:basedOn w:val="af2"/>
    <w:link w:val="Char1"/>
    <w:qFormat/>
    <w:rsid w:val="00AE22B3"/>
    <w:pPr>
      <w:spacing w:before="100" w:beforeAutospacing="1" w:afterLines="0" w:afterAutospacing="1" w:line="300" w:lineRule="auto"/>
      <w:ind w:firstLine="480"/>
      <w:jc w:val="left"/>
    </w:pPr>
    <w:rPr>
      <w:rFonts w:ascii="宋体" w:hAnsi="宋体"/>
      <w:szCs w:val="24"/>
    </w:rPr>
  </w:style>
  <w:style w:type="paragraph" w:styleId="aff7">
    <w:name w:val="List Paragraph"/>
    <w:basedOn w:val="a2"/>
    <w:uiPriority w:val="34"/>
    <w:qFormat/>
    <w:rsid w:val="00AE22B3"/>
    <w:pPr>
      <w:widowControl/>
      <w:spacing w:afterLines="0"/>
      <w:jc w:val="left"/>
    </w:pPr>
    <w:rPr>
      <w:rFonts w:ascii="宋体" w:hAnsi="宋体" w:cs="宋体"/>
      <w:kern w:val="0"/>
      <w:szCs w:val="24"/>
    </w:rPr>
  </w:style>
  <w:style w:type="paragraph" w:customStyle="1" w:styleId="af9">
    <w:name w:val="目标页标题"/>
    <w:basedOn w:val="a2"/>
    <w:link w:val="Char0"/>
    <w:qFormat/>
    <w:rsid w:val="00AE22B3"/>
    <w:pPr>
      <w:spacing w:before="100" w:beforeAutospacing="1" w:afterLines="0" w:afterAutospacing="1" w:line="300" w:lineRule="auto"/>
      <w:jc w:val="center"/>
    </w:pPr>
    <w:rPr>
      <w:rFonts w:ascii="宋体" w:eastAsiaTheme="minorEastAsia" w:hAnsi="宋体" w:cstheme="minorBidi"/>
      <w:b/>
      <w:sz w:val="32"/>
      <w:szCs w:val="32"/>
    </w:rPr>
  </w:style>
  <w:style w:type="paragraph" w:customStyle="1" w:styleId="afb">
    <w:name w:val="首页底部要点"/>
    <w:basedOn w:val="a2"/>
    <w:link w:val="Char3"/>
    <w:qFormat/>
    <w:rsid w:val="00AE22B3"/>
    <w:pPr>
      <w:spacing w:before="100" w:beforeAutospacing="1" w:afterLines="0" w:afterAutospacing="1"/>
      <w:jc w:val="center"/>
    </w:pPr>
    <w:rPr>
      <w:rFonts w:ascii="宋体" w:eastAsiaTheme="minorEastAsia" w:hAnsi="宋体" w:cstheme="minorBidi"/>
      <w:b/>
      <w:color w:val="000000"/>
      <w:szCs w:val="24"/>
    </w:rPr>
  </w:style>
  <w:style w:type="paragraph" w:customStyle="1" w:styleId="405">
    <w:name w:val="样式 标题 4 + 段后: 0.5 行"/>
    <w:basedOn w:val="4"/>
    <w:rsid w:val="00AE22B3"/>
    <w:pPr>
      <w:numPr>
        <w:numId w:val="5"/>
      </w:numPr>
      <w:tabs>
        <w:tab w:val="left" w:pos="851"/>
      </w:tabs>
    </w:pPr>
    <w:rPr>
      <w:b w:val="0"/>
      <w:sz w:val="21"/>
    </w:rPr>
  </w:style>
  <w:style w:type="paragraph" w:customStyle="1" w:styleId="19">
    <w:name w:val="样式19"/>
    <w:basedOn w:val="a2"/>
    <w:link w:val="19Char"/>
    <w:qFormat/>
    <w:rsid w:val="00AE22B3"/>
    <w:pPr>
      <w:widowControl/>
      <w:spacing w:before="100" w:beforeAutospacing="1" w:afterLines="0" w:afterAutospacing="1" w:line="300" w:lineRule="auto"/>
      <w:ind w:firstLineChars="200" w:firstLine="480"/>
      <w:jc w:val="left"/>
    </w:pPr>
    <w:rPr>
      <w:rFonts w:ascii="宋体" w:eastAsiaTheme="minorEastAsia" w:hAnsi="宋体" w:cs="宋体"/>
      <w:color w:val="000000"/>
      <w:szCs w:val="21"/>
    </w:rPr>
  </w:style>
  <w:style w:type="paragraph" w:customStyle="1" w:styleId="33">
    <w:name w:val="表格3"/>
    <w:basedOn w:val="a2"/>
    <w:next w:val="a2"/>
    <w:rsid w:val="00AE22B3"/>
    <w:pPr>
      <w:spacing w:afterLines="0" w:line="360" w:lineRule="auto"/>
      <w:jc w:val="left"/>
    </w:pPr>
    <w:rPr>
      <w:sz w:val="21"/>
      <w:szCs w:val="24"/>
    </w:rPr>
  </w:style>
  <w:style w:type="paragraph" w:customStyle="1" w:styleId="41">
    <w:name w:val="标题4"/>
    <w:basedOn w:val="af2"/>
    <w:rsid w:val="00AE22B3"/>
    <w:pPr>
      <w:tabs>
        <w:tab w:val="left" w:pos="360"/>
      </w:tabs>
      <w:spacing w:before="100" w:beforeAutospacing="1" w:afterLines="0" w:afterAutospacing="1" w:line="300" w:lineRule="auto"/>
      <w:ind w:left="426" w:firstLineChars="0" w:hanging="426"/>
    </w:pPr>
    <w:rPr>
      <w:rFonts w:ascii="宋体" w:hAnsi="宋体"/>
      <w:szCs w:val="24"/>
    </w:rPr>
  </w:style>
  <w:style w:type="paragraph" w:customStyle="1" w:styleId="aff0">
    <w:name w:val="首页标题样式"/>
    <w:basedOn w:val="a2"/>
    <w:link w:val="Char8"/>
    <w:qFormat/>
    <w:rsid w:val="00AE22B3"/>
    <w:pPr>
      <w:spacing w:before="100" w:beforeAutospacing="1" w:afterLines="0" w:line="180" w:lineRule="auto"/>
      <w:jc w:val="center"/>
    </w:pPr>
    <w:rPr>
      <w:rFonts w:ascii="宋体" w:eastAsiaTheme="minorEastAsia" w:hAnsi="宋体" w:cs="微软雅黑"/>
      <w:b/>
      <w:sz w:val="52"/>
      <w:szCs w:val="52"/>
    </w:rPr>
  </w:style>
  <w:style w:type="paragraph" w:customStyle="1" w:styleId="11">
    <w:name w:val="自定义项目符号1"/>
    <w:basedOn w:val="a2"/>
    <w:rsid w:val="00AE22B3"/>
    <w:pPr>
      <w:numPr>
        <w:numId w:val="7"/>
      </w:numPr>
      <w:tabs>
        <w:tab w:val="left" w:pos="420"/>
      </w:tabs>
      <w:spacing w:afterLines="0"/>
    </w:pPr>
  </w:style>
  <w:style w:type="paragraph" w:styleId="aff8">
    <w:name w:val="TOC Heading"/>
    <w:basedOn w:val="10"/>
    <w:next w:val="a2"/>
    <w:uiPriority w:val="39"/>
    <w:qFormat/>
    <w:rsid w:val="00AE22B3"/>
    <w:pPr>
      <w:keepLines/>
      <w:widowControl/>
      <w:numPr>
        <w:numId w:val="0"/>
      </w:numPr>
      <w:tabs>
        <w:tab w:val="left" w:pos="425"/>
      </w:tabs>
      <w:spacing w:before="480" w:line="276" w:lineRule="auto"/>
      <w:jc w:val="left"/>
      <w:outlineLvl w:val="9"/>
    </w:pPr>
    <w:rPr>
      <w:rFonts w:ascii="Cambria" w:hAnsi="Cambria"/>
      <w:b w:val="0"/>
      <w:bCs/>
      <w:color w:val="365F91"/>
      <w:kern w:val="0"/>
      <w:sz w:val="28"/>
      <w:szCs w:val="28"/>
    </w:rPr>
  </w:style>
  <w:style w:type="paragraph" w:customStyle="1" w:styleId="aff9">
    <w:name w:val="规范正文"/>
    <w:basedOn w:val="a2"/>
    <w:rsid w:val="00AE22B3"/>
    <w:pPr>
      <w:adjustRightInd w:val="0"/>
      <w:spacing w:before="100" w:beforeAutospacing="1" w:afterLines="0" w:afterAutospacing="1" w:line="360" w:lineRule="auto"/>
      <w:ind w:firstLineChars="200" w:firstLine="200"/>
      <w:textAlignment w:val="baseline"/>
    </w:pPr>
    <w:rPr>
      <w:kern w:val="0"/>
    </w:rPr>
  </w:style>
  <w:style w:type="table" w:styleId="affa">
    <w:name w:val="Table Grid"/>
    <w:basedOn w:val="a4"/>
    <w:uiPriority w:val="59"/>
    <w:rsid w:val="00AE22B3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9">
    <w:name w:val="正文缩进 Char"/>
    <w:rsid w:val="00AE22B3"/>
    <w:rPr>
      <w:kern w:val="2"/>
      <w:sz w:val="24"/>
    </w:rPr>
  </w:style>
  <w:style w:type="paragraph" w:styleId="42">
    <w:name w:val="toc 4"/>
    <w:basedOn w:val="a2"/>
    <w:next w:val="a2"/>
    <w:autoRedefine/>
    <w:uiPriority w:val="39"/>
    <w:unhideWhenUsed/>
    <w:rsid w:val="00AE22B3"/>
    <w:pPr>
      <w:ind w:left="720"/>
      <w:jc w:val="left"/>
    </w:pPr>
    <w:rPr>
      <w:rFonts w:ascii="Calibri" w:hAnsi="Calibri"/>
      <w:sz w:val="20"/>
    </w:rPr>
  </w:style>
  <w:style w:type="paragraph" w:styleId="5">
    <w:name w:val="toc 5"/>
    <w:basedOn w:val="a2"/>
    <w:next w:val="a2"/>
    <w:autoRedefine/>
    <w:uiPriority w:val="39"/>
    <w:unhideWhenUsed/>
    <w:rsid w:val="00AE22B3"/>
    <w:pPr>
      <w:ind w:left="960"/>
      <w:jc w:val="left"/>
    </w:pPr>
    <w:rPr>
      <w:rFonts w:ascii="Calibri" w:hAnsi="Calibri"/>
      <w:sz w:val="20"/>
    </w:rPr>
  </w:style>
  <w:style w:type="paragraph" w:styleId="61">
    <w:name w:val="toc 6"/>
    <w:basedOn w:val="a2"/>
    <w:next w:val="a2"/>
    <w:autoRedefine/>
    <w:uiPriority w:val="39"/>
    <w:unhideWhenUsed/>
    <w:rsid w:val="00AE22B3"/>
    <w:pPr>
      <w:ind w:left="1200"/>
      <w:jc w:val="left"/>
    </w:pPr>
    <w:rPr>
      <w:rFonts w:ascii="Calibri" w:hAnsi="Calibri"/>
      <w:sz w:val="20"/>
    </w:rPr>
  </w:style>
  <w:style w:type="paragraph" w:styleId="7">
    <w:name w:val="toc 7"/>
    <w:basedOn w:val="a2"/>
    <w:next w:val="a2"/>
    <w:autoRedefine/>
    <w:uiPriority w:val="39"/>
    <w:unhideWhenUsed/>
    <w:rsid w:val="00AE22B3"/>
    <w:pPr>
      <w:ind w:left="1440"/>
      <w:jc w:val="left"/>
    </w:pPr>
    <w:rPr>
      <w:rFonts w:ascii="Calibri" w:hAnsi="Calibri"/>
      <w:sz w:val="20"/>
    </w:rPr>
  </w:style>
  <w:style w:type="paragraph" w:styleId="8">
    <w:name w:val="toc 8"/>
    <w:basedOn w:val="a2"/>
    <w:next w:val="a2"/>
    <w:autoRedefine/>
    <w:uiPriority w:val="39"/>
    <w:unhideWhenUsed/>
    <w:rsid w:val="00AE22B3"/>
    <w:pPr>
      <w:ind w:left="1680"/>
      <w:jc w:val="left"/>
    </w:pPr>
    <w:rPr>
      <w:rFonts w:ascii="Calibri" w:hAnsi="Calibri"/>
      <w:sz w:val="20"/>
    </w:rPr>
  </w:style>
  <w:style w:type="paragraph" w:styleId="9">
    <w:name w:val="toc 9"/>
    <w:basedOn w:val="a2"/>
    <w:next w:val="a2"/>
    <w:autoRedefine/>
    <w:uiPriority w:val="39"/>
    <w:unhideWhenUsed/>
    <w:rsid w:val="00AE22B3"/>
    <w:pPr>
      <w:ind w:left="1920"/>
      <w:jc w:val="left"/>
    </w:pPr>
    <w:rPr>
      <w:rFonts w:ascii="Calibri" w:hAnsi="Calibri"/>
      <w:sz w:val="20"/>
    </w:rPr>
  </w:style>
  <w:style w:type="character" w:customStyle="1" w:styleId="UnresolvedMention">
    <w:name w:val="Unresolved Mention"/>
    <w:uiPriority w:val="99"/>
    <w:semiHidden/>
    <w:unhideWhenUsed/>
    <w:rsid w:val="00AE22B3"/>
    <w:rPr>
      <w:color w:val="808080"/>
      <w:shd w:val="clear" w:color="auto" w:fill="E6E6E6"/>
    </w:rPr>
  </w:style>
  <w:style w:type="character" w:customStyle="1" w:styleId="12">
    <w:name w:val="标题 1字符"/>
    <w:link w:val="10"/>
    <w:rsid w:val="00AE22B3"/>
    <w:rPr>
      <w:rFonts w:ascii="宋体" w:eastAsia="宋体" w:hAnsi="宋体" w:cs="Times New Roman"/>
      <w:b/>
      <w:sz w:val="24"/>
      <w:szCs w:val="24"/>
    </w:rPr>
  </w:style>
  <w:style w:type="character" w:customStyle="1" w:styleId="2Char1">
    <w:name w:val="标题 2 Char1"/>
    <w:rsid w:val="00AE22B3"/>
    <w:rPr>
      <w:rFonts w:ascii="Cambria" w:eastAsia="宋体" w:hAnsi="Cambria" w:cs="Times New Roman"/>
      <w:b/>
      <w:bCs/>
      <w:sz w:val="32"/>
      <w:szCs w:val="32"/>
    </w:rPr>
  </w:style>
  <w:style w:type="character" w:customStyle="1" w:styleId="affb">
    <w:name w:val="无间隔字符"/>
    <w:link w:val="affc"/>
    <w:rsid w:val="00AE22B3"/>
    <w:rPr>
      <w:rFonts w:eastAsia="Times New Roman"/>
      <w:sz w:val="28"/>
    </w:rPr>
  </w:style>
  <w:style w:type="paragraph" w:styleId="affc">
    <w:name w:val="No Spacing"/>
    <w:link w:val="affb"/>
    <w:qFormat/>
    <w:rsid w:val="00AE22B3"/>
    <w:pPr>
      <w:widowControl w:val="0"/>
      <w:ind w:firstLineChars="200" w:firstLine="200"/>
    </w:pPr>
    <w:rPr>
      <w:rFonts w:eastAsia="Times New Roman"/>
      <w:sz w:val="28"/>
    </w:rPr>
  </w:style>
  <w:style w:type="character" w:customStyle="1" w:styleId="opdicttext1">
    <w:name w:val="op_dict_text1"/>
    <w:basedOn w:val="a3"/>
    <w:rsid w:val="00AE22B3"/>
  </w:style>
  <w:style w:type="character" w:customStyle="1" w:styleId="opdicttext2">
    <w:name w:val="op_dict_text2"/>
    <w:basedOn w:val="a3"/>
    <w:rsid w:val="00AE22B3"/>
  </w:style>
  <w:style w:type="paragraph" w:customStyle="1" w:styleId="font5">
    <w:name w:val="font5"/>
    <w:basedOn w:val="a2"/>
    <w:rsid w:val="00AE22B3"/>
    <w:pPr>
      <w:widowControl/>
      <w:spacing w:before="100" w:beforeAutospacing="1" w:afterLines="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2"/>
    <w:rsid w:val="00AE22B3"/>
    <w:pPr>
      <w:widowControl/>
      <w:spacing w:before="100" w:beforeAutospacing="1" w:afterLines="0" w:afterAutospacing="1"/>
      <w:jc w:val="center"/>
    </w:pPr>
    <w:rPr>
      <w:rFonts w:ascii="宋体" w:hAnsi="宋体" w:cs="宋体"/>
      <w:kern w:val="0"/>
      <w:szCs w:val="24"/>
    </w:rPr>
  </w:style>
  <w:style w:type="paragraph" w:customStyle="1" w:styleId="xl66">
    <w:name w:val="xl66"/>
    <w:basedOn w:val="a2"/>
    <w:rsid w:val="00AE22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Lines="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3">
    <w:name w:val="样式3"/>
    <w:basedOn w:val="6"/>
    <w:next w:val="6"/>
    <w:rsid w:val="00AE22B3"/>
    <w:pPr>
      <w:numPr>
        <w:ilvl w:val="2"/>
        <w:numId w:val="16"/>
      </w:numPr>
      <w:tabs>
        <w:tab w:val="left" w:pos="709"/>
      </w:tabs>
      <w:spacing w:afterLines="0" w:line="317" w:lineRule="auto"/>
    </w:pPr>
    <w:rPr>
      <w:rFonts w:ascii="Arial" w:eastAsia="黑体" w:hAnsi="Arial"/>
      <w:b w:val="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36</Pages>
  <Words>3014</Words>
  <Characters>17183</Characters>
  <Application>Microsoft Macintosh Word</Application>
  <DocSecurity>0</DocSecurity>
  <Lines>143</Lines>
  <Paragraphs>40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20157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 Office 用户</cp:lastModifiedBy>
  <cp:revision>3</cp:revision>
  <dcterms:created xsi:type="dcterms:W3CDTF">2019-07-17T00:43:00Z</dcterms:created>
  <dcterms:modified xsi:type="dcterms:W3CDTF">2019-09-29T07:40:00Z</dcterms:modified>
</cp:coreProperties>
</file>